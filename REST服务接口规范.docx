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D51C2" w14:textId="05A94717" w:rsidR="00FE234F" w:rsidRPr="00B34879" w:rsidRDefault="00671DD8">
      <w:pPr>
        <w:rPr>
          <w:rStyle w:val="aff7"/>
        </w:rPr>
      </w:pPr>
      <w:r>
        <w:rPr>
          <w:rStyle w:val="aff7"/>
        </w:rPr>
        <w:tab/>
      </w:r>
    </w:p>
    <w:p w14:paraId="566658B7" w14:textId="77777777" w:rsidR="00FE234F" w:rsidRDefault="00FE234F">
      <w:pPr>
        <w:rPr>
          <w:rFonts w:eastAsia="楷体_GB2312"/>
          <w:sz w:val="84"/>
        </w:rPr>
      </w:pPr>
    </w:p>
    <w:p w14:paraId="2F664B22" w14:textId="77777777" w:rsidR="00FE234F" w:rsidRDefault="00FE234F">
      <w:pPr>
        <w:jc w:val="center"/>
        <w:rPr>
          <w:rFonts w:eastAsia="楷体_GB2312"/>
          <w:sz w:val="84"/>
        </w:rPr>
      </w:pPr>
    </w:p>
    <w:p w14:paraId="025D2B5A" w14:textId="77777777" w:rsidR="00FE234F" w:rsidRDefault="00FE234F">
      <w:pPr>
        <w:jc w:val="center"/>
        <w:rPr>
          <w:rFonts w:ascii="黑体" w:eastAsia="黑体"/>
          <w:sz w:val="44"/>
          <w:szCs w:val="44"/>
        </w:rPr>
      </w:pPr>
    </w:p>
    <w:p w14:paraId="4B54C08F" w14:textId="77777777" w:rsidR="00FE234F" w:rsidRDefault="00EF6D44">
      <w:pPr>
        <w:jc w:val="center"/>
        <w:rPr>
          <w:rFonts w:ascii="黑体" w:eastAsia="黑体"/>
          <w:sz w:val="44"/>
          <w:szCs w:val="44"/>
          <w:lang w:eastAsia="zh-CN"/>
        </w:rPr>
      </w:pPr>
      <w:r>
        <w:rPr>
          <w:rFonts w:ascii="黑体" w:eastAsia="黑体"/>
          <w:sz w:val="44"/>
          <w:szCs w:val="44"/>
          <w:lang w:eastAsia="zh-CN"/>
        </w:rPr>
        <w:t>体育赛事报名系统</w:t>
      </w:r>
      <w:r w:rsidR="003C7EB0">
        <w:rPr>
          <w:rFonts w:ascii="黑体" w:eastAsia="黑体" w:hint="eastAsia"/>
          <w:sz w:val="44"/>
          <w:szCs w:val="44"/>
          <w:lang w:eastAsia="zh-CN"/>
        </w:rPr>
        <w:t>开发</w:t>
      </w:r>
    </w:p>
    <w:p w14:paraId="0D6C15E1" w14:textId="77777777" w:rsidR="00FE234F" w:rsidRDefault="003C7EB0">
      <w:pPr>
        <w:jc w:val="center"/>
        <w:rPr>
          <w:rFonts w:ascii="黑体" w:eastAsia="黑体"/>
          <w:sz w:val="44"/>
          <w:szCs w:val="44"/>
          <w:lang w:eastAsia="zh-CN"/>
        </w:rPr>
      </w:pPr>
      <w:r>
        <w:rPr>
          <w:rFonts w:ascii="黑体" w:eastAsia="黑体" w:hint="eastAsia"/>
          <w:sz w:val="44"/>
          <w:szCs w:val="44"/>
          <w:lang w:eastAsia="zh-CN"/>
        </w:rPr>
        <w:t>接口需求文档</w:t>
      </w:r>
    </w:p>
    <w:p w14:paraId="069020C0" w14:textId="77777777" w:rsidR="00FE234F" w:rsidRDefault="00FE234F">
      <w:pPr>
        <w:jc w:val="center"/>
        <w:rPr>
          <w:rFonts w:eastAsia="楷体_GB2312"/>
          <w:lang w:eastAsia="zh-CN"/>
        </w:rPr>
      </w:pPr>
    </w:p>
    <w:p w14:paraId="62450837" w14:textId="77777777" w:rsidR="00FE234F" w:rsidRDefault="00FE234F">
      <w:pPr>
        <w:jc w:val="center"/>
        <w:rPr>
          <w:rFonts w:eastAsia="楷体_GB2312"/>
          <w:lang w:eastAsia="zh-CN"/>
        </w:rPr>
      </w:pPr>
    </w:p>
    <w:p w14:paraId="0D59151A" w14:textId="77777777" w:rsidR="00FE234F" w:rsidRDefault="00FE234F">
      <w:pPr>
        <w:jc w:val="center"/>
        <w:rPr>
          <w:rFonts w:eastAsia="楷体_GB2312"/>
          <w:lang w:eastAsia="zh-CN"/>
        </w:rPr>
      </w:pPr>
    </w:p>
    <w:p w14:paraId="2D8B483C" w14:textId="77777777" w:rsidR="00FE234F" w:rsidRDefault="00FE234F">
      <w:pPr>
        <w:jc w:val="center"/>
        <w:rPr>
          <w:rFonts w:eastAsia="楷体_GB2312"/>
          <w:lang w:eastAsia="zh-CN"/>
        </w:rPr>
      </w:pPr>
    </w:p>
    <w:p w14:paraId="535EEBB4" w14:textId="77777777" w:rsidR="00FE234F" w:rsidRDefault="00FE234F">
      <w:pPr>
        <w:jc w:val="center"/>
        <w:rPr>
          <w:rFonts w:eastAsia="楷体_GB2312"/>
          <w:lang w:eastAsia="zh-CN"/>
        </w:rPr>
      </w:pPr>
    </w:p>
    <w:p w14:paraId="7B854449" w14:textId="77777777" w:rsidR="00FE234F" w:rsidRDefault="00FE234F">
      <w:pPr>
        <w:jc w:val="center"/>
        <w:rPr>
          <w:rFonts w:eastAsia="楷体_GB2312"/>
          <w:lang w:eastAsia="zh-CN"/>
        </w:rPr>
      </w:pPr>
    </w:p>
    <w:p w14:paraId="429993F0" w14:textId="77777777" w:rsidR="00FE234F" w:rsidRDefault="00FE234F">
      <w:pPr>
        <w:jc w:val="center"/>
        <w:rPr>
          <w:rFonts w:eastAsia="楷体_GB2312"/>
          <w:lang w:eastAsia="zh-CN"/>
        </w:rPr>
      </w:pPr>
    </w:p>
    <w:p w14:paraId="18CD3BED" w14:textId="77777777" w:rsidR="00FE234F" w:rsidRDefault="00FE234F">
      <w:pPr>
        <w:jc w:val="center"/>
        <w:rPr>
          <w:rFonts w:eastAsia="楷体_GB2312"/>
          <w:lang w:eastAsia="zh-CN"/>
        </w:rPr>
      </w:pPr>
    </w:p>
    <w:p w14:paraId="1480AF7E" w14:textId="77777777" w:rsidR="00FE234F" w:rsidRDefault="00FE234F">
      <w:pPr>
        <w:jc w:val="center"/>
        <w:rPr>
          <w:rFonts w:eastAsia="楷体_GB2312"/>
          <w:sz w:val="36"/>
          <w:u w:val="single"/>
          <w:lang w:eastAsia="zh-CN"/>
        </w:rPr>
      </w:pPr>
    </w:p>
    <w:p w14:paraId="27D937B0" w14:textId="77777777" w:rsidR="00FE234F" w:rsidRDefault="00FE234F">
      <w:pPr>
        <w:jc w:val="center"/>
        <w:rPr>
          <w:rFonts w:eastAsia="楷体_GB2312"/>
          <w:sz w:val="36"/>
          <w:u w:val="single"/>
          <w:lang w:eastAsia="zh-CN"/>
        </w:rPr>
      </w:pPr>
    </w:p>
    <w:p w14:paraId="533A1648" w14:textId="77777777" w:rsidR="00FE234F" w:rsidRDefault="00FE234F">
      <w:pPr>
        <w:jc w:val="center"/>
        <w:rPr>
          <w:rFonts w:eastAsia="楷体_GB2312"/>
          <w:sz w:val="36"/>
          <w:u w:val="single"/>
          <w:lang w:eastAsia="zh-CN"/>
        </w:rPr>
      </w:pPr>
    </w:p>
    <w:p w14:paraId="76759C99" w14:textId="77777777" w:rsidR="00FE234F" w:rsidRDefault="00FE234F">
      <w:pPr>
        <w:jc w:val="center"/>
        <w:rPr>
          <w:rFonts w:eastAsia="楷体_GB2312"/>
          <w:sz w:val="36"/>
          <w:u w:val="single"/>
          <w:lang w:eastAsia="zh-CN"/>
        </w:rPr>
      </w:pPr>
    </w:p>
    <w:p w14:paraId="19058E9F" w14:textId="77777777" w:rsidR="00FE234F" w:rsidRDefault="00FE234F">
      <w:pPr>
        <w:pStyle w:val="af1"/>
        <w:jc w:val="center"/>
        <w:rPr>
          <w:rFonts w:eastAsia="楷体_GB2312"/>
          <w:b/>
          <w:sz w:val="32"/>
          <w:szCs w:val="32"/>
          <w:lang w:eastAsia="zh-CN"/>
        </w:rPr>
      </w:pPr>
    </w:p>
    <w:p w14:paraId="053D391D" w14:textId="68924FFF" w:rsidR="00FE234F" w:rsidRDefault="003C7EB0">
      <w:pPr>
        <w:pStyle w:val="af1"/>
        <w:jc w:val="center"/>
        <w:rPr>
          <w:rFonts w:eastAsia="楷体_GB2312"/>
          <w:b/>
          <w:sz w:val="32"/>
          <w:szCs w:val="32"/>
        </w:rPr>
      </w:pPr>
      <w:proofErr w:type="spellStart"/>
      <w:r>
        <w:rPr>
          <w:rFonts w:eastAsia="楷体_GB2312" w:hint="eastAsia"/>
          <w:b/>
          <w:sz w:val="32"/>
          <w:szCs w:val="32"/>
        </w:rPr>
        <w:t>二</w:t>
      </w:r>
      <w:r>
        <w:rPr>
          <w:rFonts w:eastAsia="楷体_GB2312"/>
          <w:b/>
          <w:sz w:val="32"/>
          <w:szCs w:val="32"/>
        </w:rPr>
        <w:t>Ο</w:t>
      </w:r>
      <w:r>
        <w:rPr>
          <w:rFonts w:eastAsia="楷体_GB2312" w:hint="eastAsia"/>
          <w:b/>
          <w:sz w:val="32"/>
          <w:szCs w:val="32"/>
        </w:rPr>
        <w:t>一</w:t>
      </w:r>
      <w:r w:rsidR="00C16A7C">
        <w:rPr>
          <w:rFonts w:eastAsia="楷体_GB2312" w:hint="eastAsia"/>
          <w:b/>
          <w:sz w:val="32"/>
          <w:szCs w:val="32"/>
        </w:rPr>
        <w:t>八</w:t>
      </w:r>
      <w:r>
        <w:rPr>
          <w:rFonts w:eastAsia="楷体_GB2312" w:hint="eastAsia"/>
          <w:b/>
          <w:sz w:val="32"/>
          <w:szCs w:val="32"/>
        </w:rPr>
        <w:t>年</w:t>
      </w:r>
      <w:r w:rsidR="00021295">
        <w:rPr>
          <w:rFonts w:eastAsia="楷体_GB2312" w:hint="eastAsia"/>
          <w:b/>
          <w:sz w:val="32"/>
          <w:szCs w:val="32"/>
        </w:rPr>
        <w:t>九</w:t>
      </w:r>
      <w:r>
        <w:rPr>
          <w:rFonts w:eastAsia="楷体_GB2312" w:hint="eastAsia"/>
          <w:b/>
          <w:sz w:val="32"/>
          <w:szCs w:val="32"/>
        </w:rPr>
        <w:t>月</w:t>
      </w:r>
      <w:proofErr w:type="spellEnd"/>
    </w:p>
    <w:p w14:paraId="18C4CEBA" w14:textId="77777777" w:rsidR="00FE234F" w:rsidRDefault="00FE234F">
      <w:pPr>
        <w:rPr>
          <w:rFonts w:eastAsia="楷体_GB2312"/>
        </w:rPr>
      </w:pPr>
    </w:p>
    <w:p w14:paraId="513B6A18" w14:textId="77777777" w:rsidR="00FE234F" w:rsidRDefault="00FE234F">
      <w:pPr>
        <w:rPr>
          <w:rFonts w:eastAsia="楷体_GB2312"/>
        </w:rPr>
      </w:pPr>
    </w:p>
    <w:p w14:paraId="6F620138" w14:textId="77777777" w:rsidR="00FE234F" w:rsidRDefault="00FE234F">
      <w:pPr>
        <w:rPr>
          <w:rFonts w:eastAsia="楷体_GB2312"/>
        </w:rPr>
      </w:pPr>
    </w:p>
    <w:p w14:paraId="1DD5ADC4" w14:textId="77777777" w:rsidR="00FE234F" w:rsidRDefault="00FE234F">
      <w:pPr>
        <w:rPr>
          <w:rFonts w:eastAsia="楷体_GB2312"/>
        </w:rPr>
      </w:pPr>
    </w:p>
    <w:p w14:paraId="29780BC0" w14:textId="77777777" w:rsidR="00FE234F" w:rsidRDefault="00FE234F">
      <w:pPr>
        <w:rPr>
          <w:rFonts w:eastAsia="楷体_GB2312"/>
        </w:rPr>
      </w:pPr>
    </w:p>
    <w:p w14:paraId="7D678C87" w14:textId="77777777" w:rsidR="00FE234F" w:rsidRDefault="00FE234F">
      <w:pPr>
        <w:rPr>
          <w:rFonts w:eastAsia="楷体_GB2312"/>
        </w:rPr>
      </w:pPr>
    </w:p>
    <w:p w14:paraId="088717B3" w14:textId="77777777" w:rsidR="00FE234F" w:rsidRDefault="00FE234F">
      <w:pPr>
        <w:rPr>
          <w:rFonts w:eastAsia="楷体_GB2312"/>
        </w:rPr>
      </w:pPr>
    </w:p>
    <w:p w14:paraId="41A4DCDC" w14:textId="77777777" w:rsidR="00FE234F" w:rsidRDefault="00FE234F">
      <w:pPr>
        <w:rPr>
          <w:rFonts w:eastAsia="楷体_GB2312"/>
        </w:rPr>
      </w:pPr>
    </w:p>
    <w:p w14:paraId="6CB9AB8D" w14:textId="77777777" w:rsidR="00FE234F" w:rsidRDefault="00FE234F">
      <w:pPr>
        <w:rPr>
          <w:rFonts w:eastAsia="楷体_GB2312"/>
        </w:rPr>
      </w:pPr>
    </w:p>
    <w:p w14:paraId="29F732F1" w14:textId="77777777" w:rsidR="00FE234F" w:rsidRDefault="00FE234F">
      <w:pPr>
        <w:spacing w:line="360" w:lineRule="auto"/>
        <w:ind w:firstLineChars="200" w:firstLine="480"/>
        <w:jc w:val="center"/>
        <w:rPr>
          <w:rFonts w:eastAsia="楷体_GB2312"/>
        </w:rPr>
        <w:sectPr w:rsidR="00FE234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pgSz w:w="11906" w:h="16838"/>
          <w:pgMar w:top="1440" w:right="1797" w:bottom="1440" w:left="1797" w:header="851" w:footer="99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fmt="upperRoman" w:start="1"/>
          <w:cols w:space="720"/>
          <w:docGrid w:type="lines" w:linePitch="312"/>
        </w:sectPr>
      </w:pPr>
    </w:p>
    <w:p w14:paraId="0B69FEA0" w14:textId="77777777" w:rsidR="00FE234F" w:rsidRDefault="00FE234F">
      <w:pPr>
        <w:spacing w:line="360" w:lineRule="auto"/>
        <w:ind w:firstLineChars="200" w:firstLine="480"/>
        <w:rPr>
          <w:rFonts w:ascii="宋体"/>
          <w:bCs/>
        </w:rPr>
      </w:pPr>
      <w:bookmarkStart w:id="0" w:name="_Toc43517295"/>
    </w:p>
    <w:p w14:paraId="7C5A0701" w14:textId="77777777" w:rsidR="00FE234F" w:rsidRDefault="003C7EB0">
      <w:pPr>
        <w:pStyle w:val="1"/>
        <w:tabs>
          <w:tab w:val="clear" w:pos="432"/>
        </w:tabs>
        <w:rPr>
          <w:rFonts w:eastAsia="楷体_GB2312"/>
        </w:rPr>
      </w:pPr>
      <w:bookmarkStart w:id="1" w:name="_Toc421191942"/>
      <w:bookmarkStart w:id="2" w:name="_Toc404118681"/>
      <w:bookmarkEnd w:id="0"/>
      <w:proofErr w:type="spellStart"/>
      <w:r>
        <w:rPr>
          <w:rFonts w:eastAsia="楷体_GB2312" w:hint="eastAsia"/>
        </w:rPr>
        <w:t>接口定义</w:t>
      </w:r>
      <w:bookmarkStart w:id="3" w:name="_GoBack"/>
      <w:bookmarkEnd w:id="1"/>
      <w:bookmarkEnd w:id="2"/>
      <w:bookmarkEnd w:id="3"/>
      <w:proofErr w:type="spellEnd"/>
    </w:p>
    <w:p w14:paraId="24CBAB20" w14:textId="77777777" w:rsidR="00FE234F" w:rsidRDefault="003C7EB0">
      <w:pPr>
        <w:spacing w:line="360" w:lineRule="auto"/>
        <w:ind w:firstLineChars="200" w:firstLine="48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系统接口使用</w:t>
      </w:r>
      <w:r>
        <w:rPr>
          <w:rFonts w:ascii="宋体" w:hAnsi="宋体"/>
        </w:rPr>
        <w:t>http</w:t>
      </w:r>
      <w:r>
        <w:rPr>
          <w:rFonts w:ascii="宋体" w:hAnsi="宋体" w:hint="eastAsia"/>
        </w:rPr>
        <w:t>作为承载协议，使用</w:t>
      </w:r>
      <w:r>
        <w:rPr>
          <w:rFonts w:ascii="宋体" w:hAnsi="宋体"/>
        </w:rPr>
        <w:t>HTTP</w:t>
      </w:r>
      <w:proofErr w:type="spellEnd"/>
      <w:r>
        <w:rPr>
          <w:rFonts w:ascii="宋体" w:hAnsi="宋体"/>
        </w:rPr>
        <w:t xml:space="preserve"> GET/POST </w:t>
      </w:r>
      <w:proofErr w:type="spellStart"/>
      <w:r>
        <w:rPr>
          <w:rFonts w:ascii="宋体" w:hAnsi="宋体" w:hint="eastAsia"/>
        </w:rPr>
        <w:t>请求；传递参数为</w:t>
      </w:r>
      <w:r>
        <w:rPr>
          <w:rFonts w:ascii="宋体" w:hAnsi="宋体"/>
        </w:rPr>
        <w:t>URL</w:t>
      </w:r>
      <w:proofErr w:type="spellEnd"/>
      <w:r>
        <w:rPr>
          <w:rFonts w:ascii="宋体" w:hAnsi="宋体"/>
        </w:rPr>
        <w:t xml:space="preserve"> UTF-8</w:t>
      </w:r>
      <w:r>
        <w:rPr>
          <w:rFonts w:ascii="宋体" w:hAnsi="宋体" w:hint="eastAsia"/>
        </w:rPr>
        <w:t>编码，返回结果为</w:t>
      </w:r>
      <w:r>
        <w:rPr>
          <w:rFonts w:ascii="宋体" w:hAnsi="宋体"/>
        </w:rPr>
        <w:t>UTF-8</w:t>
      </w:r>
      <w:r>
        <w:rPr>
          <w:rFonts w:ascii="宋体" w:hAnsi="宋体" w:hint="eastAsia"/>
        </w:rPr>
        <w:t>编码</w:t>
      </w:r>
    </w:p>
    <w:p w14:paraId="3470A48C" w14:textId="77777777" w:rsidR="00FE234F" w:rsidRDefault="003C7EB0">
      <w:pPr>
        <w:spacing w:line="360" w:lineRule="auto"/>
        <w:ind w:firstLineChars="200" w:firstLine="48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接口</w:t>
      </w:r>
      <w:r>
        <w:rPr>
          <w:rFonts w:ascii="宋体" w:hAnsi="宋体"/>
        </w:rPr>
        <w:t>默认URL地址</w:t>
      </w:r>
      <w:r>
        <w:rPr>
          <w:rFonts w:ascii="宋体" w:hAnsi="宋体" w:hint="eastAsia"/>
        </w:rPr>
        <w:t>为</w:t>
      </w:r>
      <w:proofErr w:type="spellEnd"/>
    </w:p>
    <w:p w14:paraId="606551FE" w14:textId="77777777" w:rsidR="00021295" w:rsidRPr="0076073B" w:rsidRDefault="00021295" w:rsidP="0076073B">
      <w:pPr>
        <w:spacing w:line="360" w:lineRule="auto"/>
        <w:ind w:firstLineChars="200" w:firstLine="380"/>
        <w:rPr>
          <w:rStyle w:val="afe"/>
          <w:rFonts w:ascii="新宋体" w:eastAsia="新宋体" w:cs="新宋体"/>
          <w:sz w:val="19"/>
          <w:szCs w:val="19"/>
          <w:highlight w:val="white"/>
        </w:rPr>
      </w:pPr>
      <w:r w:rsidRPr="00021295">
        <w:rPr>
          <w:rStyle w:val="afe"/>
          <w:rFonts w:ascii="新宋体" w:eastAsia="新宋体" w:cs="新宋体"/>
          <w:sz w:val="19"/>
          <w:szCs w:val="19"/>
        </w:rPr>
        <w:t>http://</w:t>
      </w:r>
      <w:r w:rsidR="00D42E6D">
        <w:rPr>
          <w:rStyle w:val="afe"/>
          <w:rFonts w:ascii="新宋体" w:eastAsia="新宋体" w:cs="新宋体"/>
          <w:sz w:val="19"/>
          <w:szCs w:val="19"/>
        </w:rPr>
        <w:t>localhost</w:t>
      </w:r>
      <w:r w:rsidRPr="00021295">
        <w:rPr>
          <w:rStyle w:val="afe"/>
          <w:rFonts w:ascii="新宋体" w:eastAsia="新宋体" w:cs="新宋体"/>
          <w:sz w:val="19"/>
          <w:szCs w:val="19"/>
        </w:rPr>
        <w:t>:8080/Home/</w:t>
      </w:r>
    </w:p>
    <w:p w14:paraId="2A0773E3" w14:textId="087FC4D9" w:rsidR="00FE234F" w:rsidRDefault="003C7EB0">
      <w:pPr>
        <w:spacing w:line="360" w:lineRule="auto"/>
        <w:ind w:firstLineChars="200" w:firstLine="480"/>
        <w:rPr>
          <w:rFonts w:ascii="宋体" w:hAnsi="宋体"/>
          <w:color w:val="FF0000"/>
          <w:lang w:eastAsia="zh-CN"/>
        </w:rPr>
      </w:pPr>
      <w:r>
        <w:rPr>
          <w:rFonts w:ascii="宋体" w:hAnsi="宋体" w:hint="eastAsia"/>
          <w:color w:val="FF0000"/>
          <w:lang w:eastAsia="zh-CN"/>
        </w:rPr>
        <w:t>注意</w:t>
      </w:r>
      <w:r>
        <w:rPr>
          <w:rFonts w:ascii="宋体" w:hAnsi="宋体"/>
          <w:color w:val="FF0000"/>
          <w:lang w:eastAsia="zh-CN"/>
        </w:rPr>
        <w:t>：</w:t>
      </w:r>
      <w:r w:rsidR="00867C5C">
        <w:rPr>
          <w:rFonts w:ascii="宋体" w:hAnsi="宋体" w:hint="eastAsia"/>
          <w:color w:val="FF0000"/>
          <w:lang w:eastAsia="zh-CN"/>
        </w:rPr>
        <w:t>由于存在汉字和特殊符号，因此所有的JSON在获取或者提交过程中都进行了UTF-8的转换和转移字符的转换。例如[{</w:t>
      </w:r>
      <w:r w:rsidR="00867C5C">
        <w:rPr>
          <w:rFonts w:ascii="宋体" w:hAnsi="宋体"/>
          <w:color w:val="FF0000"/>
          <w:lang w:eastAsia="zh-CN"/>
        </w:rPr>
        <w:t>“</w:t>
      </w:r>
      <w:r w:rsidR="00867C5C">
        <w:rPr>
          <w:rFonts w:ascii="宋体" w:hAnsi="宋体" w:hint="eastAsia"/>
          <w:color w:val="FF0000"/>
          <w:lang w:eastAsia="zh-CN"/>
        </w:rPr>
        <w:t>这3个符号实际是</w:t>
      </w:r>
      <w:r w:rsidR="00867C5C" w:rsidRPr="007E2D47">
        <w:rPr>
          <w:rFonts w:ascii="宋体" w:hAnsi="宋体"/>
          <w:color w:val="FF0000"/>
          <w:lang w:eastAsia="zh-CN"/>
        </w:rPr>
        <w:t>%5B%7B%22</w:t>
      </w:r>
    </w:p>
    <w:p w14:paraId="28AF5E5F" w14:textId="0280EF96" w:rsidR="00A73F1D" w:rsidRDefault="00A73F1D" w:rsidP="00A73F1D">
      <w:pPr>
        <w:pStyle w:val="1"/>
        <w:rPr>
          <w:lang w:eastAsia="zh-CN"/>
        </w:rPr>
      </w:pPr>
      <w:r>
        <w:rPr>
          <w:rFonts w:hint="eastAsia"/>
          <w:lang w:eastAsia="zh-CN"/>
        </w:rPr>
        <w:t>格式说明</w:t>
      </w:r>
    </w:p>
    <w:p w14:paraId="277401DE" w14:textId="19BA3A78" w:rsidR="00A73F1D" w:rsidRPr="00A73F1D" w:rsidRDefault="00A73F1D" w:rsidP="00A73F1D">
      <w:pPr>
        <w:ind w:left="420"/>
        <w:rPr>
          <w:rFonts w:hint="eastAsia"/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ost</w:t>
      </w:r>
      <w:r>
        <w:rPr>
          <w:rFonts w:hint="eastAsia"/>
          <w:lang w:eastAsia="zh-CN"/>
        </w:rPr>
        <w:t>的参数和返回的参数均为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字符串，每一行都对应了所有参数。</w:t>
      </w:r>
    </w:p>
    <w:p w14:paraId="7AF5938B" w14:textId="77777777" w:rsidR="00021295" w:rsidRDefault="00021295" w:rsidP="00624E50">
      <w:pPr>
        <w:pStyle w:val="1"/>
        <w:tabs>
          <w:tab w:val="clear" w:pos="432"/>
        </w:tabs>
        <w:rPr>
          <w:rFonts w:eastAsia="楷体_GB2312"/>
        </w:rPr>
      </w:pPr>
      <w:proofErr w:type="spellStart"/>
      <w:r>
        <w:rPr>
          <w:rFonts w:eastAsia="楷体_GB2312" w:hint="eastAsia"/>
        </w:rPr>
        <w:t>通用接口</w:t>
      </w:r>
      <w:proofErr w:type="spellEnd"/>
    </w:p>
    <w:p w14:paraId="3A2A31A9" w14:textId="694A2616" w:rsidR="00021295" w:rsidRDefault="007341A8" w:rsidP="00021295">
      <w:pPr>
        <w:pStyle w:val="2"/>
        <w:tabs>
          <w:tab w:val="clear" w:pos="432"/>
          <w:tab w:val="clear" w:pos="8514"/>
          <w:tab w:val="left" w:pos="576"/>
        </w:tabs>
        <w:ind w:left="576"/>
        <w:rPr>
          <w:lang w:eastAsia="zh-CN"/>
        </w:rPr>
      </w:pPr>
      <w:r>
        <w:rPr>
          <w:lang w:eastAsia="zh-CN"/>
        </w:rPr>
        <w:t>获取所有</w:t>
      </w:r>
      <w:r w:rsidR="00583EBB">
        <w:rPr>
          <w:lang w:eastAsia="zh-CN"/>
        </w:rPr>
        <w:t>公告</w:t>
      </w:r>
      <w:r>
        <w:rPr>
          <w:lang w:eastAsia="zh-CN"/>
        </w:rPr>
        <w:t>ID</w:t>
      </w:r>
      <w:r w:rsidR="00021295">
        <w:rPr>
          <w:rFonts w:hint="eastAsia"/>
          <w:lang w:eastAsia="zh-CN"/>
        </w:rPr>
        <w:t>（</w:t>
      </w:r>
      <w:r w:rsidR="00021295">
        <w:rPr>
          <w:rFonts w:hint="eastAsia"/>
          <w:lang w:eastAsia="zh-CN"/>
        </w:rPr>
        <w:t>GET</w:t>
      </w:r>
      <w:r w:rsidR="00021295">
        <w:rPr>
          <w:rFonts w:hint="eastAsia"/>
          <w:lang w:eastAsia="zh-CN"/>
        </w:rPr>
        <w:t>）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9"/>
        <w:gridCol w:w="2161"/>
        <w:gridCol w:w="2162"/>
        <w:gridCol w:w="2162"/>
      </w:tblGrid>
      <w:tr w:rsidR="009E40E8" w14:paraId="4481ACD1" w14:textId="77777777" w:rsidTr="007341A8">
        <w:trPr>
          <w:trHeight w:val="325"/>
        </w:trPr>
        <w:tc>
          <w:tcPr>
            <w:tcW w:w="1929" w:type="dxa"/>
            <w:shd w:val="clear" w:color="auto" w:fill="92D050"/>
          </w:tcPr>
          <w:p w14:paraId="7FBFE51A" w14:textId="77777777" w:rsidR="009E40E8" w:rsidRDefault="009E40E8" w:rsidP="00EF2CD9">
            <w:pPr>
              <w:spacing w:line="360" w:lineRule="auto"/>
              <w:rPr>
                <w:color w:val="000000"/>
              </w:rPr>
            </w:pPr>
            <w:bookmarkStart w:id="4" w:name="OLE_LINK1"/>
            <w:proofErr w:type="spellStart"/>
            <w:r>
              <w:rPr>
                <w:rFonts w:hint="eastAsia"/>
                <w:color w:val="000000"/>
              </w:rPr>
              <w:t>接口协议</w:t>
            </w:r>
            <w:proofErr w:type="spellEnd"/>
          </w:p>
        </w:tc>
        <w:tc>
          <w:tcPr>
            <w:tcW w:w="6485" w:type="dxa"/>
            <w:gridSpan w:val="3"/>
            <w:shd w:val="clear" w:color="auto" w:fill="92D050"/>
          </w:tcPr>
          <w:p w14:paraId="7FC505EF" w14:textId="77777777" w:rsidR="009E40E8" w:rsidRDefault="009E40E8" w:rsidP="00AF1880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http</w:t>
            </w:r>
          </w:p>
        </w:tc>
      </w:tr>
      <w:tr w:rsidR="009E40E8" w14:paraId="1C4364D4" w14:textId="77777777" w:rsidTr="00EF2CD9">
        <w:trPr>
          <w:trHeight w:val="387"/>
        </w:trPr>
        <w:tc>
          <w:tcPr>
            <w:tcW w:w="1929" w:type="dxa"/>
          </w:tcPr>
          <w:p w14:paraId="3DCFA5AB" w14:textId="77777777" w:rsidR="009E40E8" w:rsidRDefault="009E40E8" w:rsidP="00EF2CD9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接口方式</w:t>
            </w:r>
            <w:proofErr w:type="spellEnd"/>
          </w:p>
        </w:tc>
        <w:tc>
          <w:tcPr>
            <w:tcW w:w="6485" w:type="dxa"/>
            <w:gridSpan w:val="3"/>
          </w:tcPr>
          <w:p w14:paraId="62135F7F" w14:textId="77777777" w:rsidR="009E40E8" w:rsidRPr="00EA1A83" w:rsidRDefault="009E40E8" w:rsidP="00EA1A83">
            <w:pPr>
              <w:spacing w:line="360" w:lineRule="auto"/>
              <w:rPr>
                <w:color w:val="000000"/>
              </w:rPr>
            </w:pPr>
            <w:r w:rsidRPr="00EA1A83">
              <w:rPr>
                <w:color w:val="000000"/>
              </w:rPr>
              <w:t>Get</w:t>
            </w:r>
          </w:p>
        </w:tc>
      </w:tr>
      <w:tr w:rsidR="009E40E8" w14:paraId="75D6E413" w14:textId="77777777" w:rsidTr="00EF2CD9">
        <w:trPr>
          <w:trHeight w:val="285"/>
        </w:trPr>
        <w:tc>
          <w:tcPr>
            <w:tcW w:w="1929" w:type="dxa"/>
          </w:tcPr>
          <w:p w14:paraId="607FDCC0" w14:textId="77777777" w:rsidR="009E40E8" w:rsidRDefault="009E40E8" w:rsidP="00EF2CD9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接口地址</w:t>
            </w:r>
            <w:proofErr w:type="spellEnd"/>
          </w:p>
        </w:tc>
        <w:tc>
          <w:tcPr>
            <w:tcW w:w="6485" w:type="dxa"/>
            <w:gridSpan w:val="3"/>
          </w:tcPr>
          <w:p w14:paraId="24449362" w14:textId="7081CEAA" w:rsidR="009E40E8" w:rsidRPr="00EA1A83" w:rsidRDefault="007341A8" w:rsidP="00EA1A83">
            <w:pPr>
              <w:spacing w:line="360" w:lineRule="auto"/>
              <w:rPr>
                <w:color w:val="000000"/>
              </w:rPr>
            </w:pPr>
            <w:r w:rsidRPr="007341A8">
              <w:rPr>
                <w:color w:val="000000"/>
              </w:rPr>
              <w:t>Billboard/</w:t>
            </w:r>
            <w:proofErr w:type="spellStart"/>
            <w:r w:rsidRPr="007341A8">
              <w:rPr>
                <w:color w:val="000000"/>
              </w:rPr>
              <w:t>getAllID</w:t>
            </w:r>
            <w:proofErr w:type="spellEnd"/>
          </w:p>
        </w:tc>
      </w:tr>
      <w:tr w:rsidR="009E40E8" w14:paraId="110782B7" w14:textId="77777777" w:rsidTr="00EF2CD9">
        <w:trPr>
          <w:trHeight w:val="285"/>
        </w:trPr>
        <w:tc>
          <w:tcPr>
            <w:tcW w:w="8414" w:type="dxa"/>
            <w:gridSpan w:val="4"/>
            <w:shd w:val="clear" w:color="auto" w:fill="92D050"/>
          </w:tcPr>
          <w:p w14:paraId="4FF8A610" w14:textId="77777777" w:rsidR="009E40E8" w:rsidRDefault="009E40E8" w:rsidP="00EF2CD9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请求参数</w:t>
            </w:r>
            <w:proofErr w:type="spellEnd"/>
          </w:p>
        </w:tc>
      </w:tr>
      <w:tr w:rsidR="00671DD8" w14:paraId="11909446" w14:textId="77777777" w:rsidTr="00803C38">
        <w:trPr>
          <w:trHeight w:val="577"/>
        </w:trPr>
        <w:tc>
          <w:tcPr>
            <w:tcW w:w="1929" w:type="dxa"/>
          </w:tcPr>
          <w:p w14:paraId="682E6438" w14:textId="1BB70DA8" w:rsidR="00671DD8" w:rsidRDefault="00B74884" w:rsidP="00B74884">
            <w:pPr>
              <w:spacing w:line="360" w:lineRule="auto"/>
              <w:rPr>
                <w:color w:val="000000"/>
              </w:rPr>
            </w:pPr>
            <w:r>
              <w:t>无</w:t>
            </w:r>
          </w:p>
        </w:tc>
        <w:tc>
          <w:tcPr>
            <w:tcW w:w="6485" w:type="dxa"/>
            <w:gridSpan w:val="3"/>
          </w:tcPr>
          <w:p w14:paraId="7A225129" w14:textId="786981EA" w:rsidR="00671DD8" w:rsidRDefault="00671DD8" w:rsidP="00EF2CD9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</w:rPr>
              <w:t>可不理会</w:t>
            </w:r>
            <w:proofErr w:type="spellEnd"/>
            <w:r>
              <w:rPr>
                <w:rFonts w:hint="eastAsia"/>
              </w:rPr>
              <w:t>。</w:t>
            </w:r>
          </w:p>
        </w:tc>
      </w:tr>
      <w:tr w:rsidR="009E40E8" w14:paraId="709591DB" w14:textId="77777777" w:rsidTr="00EF2CD9">
        <w:trPr>
          <w:trHeight w:val="285"/>
        </w:trPr>
        <w:tc>
          <w:tcPr>
            <w:tcW w:w="8414" w:type="dxa"/>
            <w:gridSpan w:val="4"/>
            <w:shd w:val="clear" w:color="auto" w:fill="92D050"/>
          </w:tcPr>
          <w:p w14:paraId="368D94E3" w14:textId="0502758C" w:rsidR="009E40E8" w:rsidRDefault="009E40E8" w:rsidP="00EF2CD9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返回参数</w:t>
            </w:r>
            <w:proofErr w:type="spellEnd"/>
          </w:p>
        </w:tc>
      </w:tr>
      <w:tr w:rsidR="00671DD8" w14:paraId="131E5DAD" w14:textId="77777777" w:rsidTr="00671DD8">
        <w:trPr>
          <w:trHeight w:val="409"/>
        </w:trPr>
        <w:tc>
          <w:tcPr>
            <w:tcW w:w="1929" w:type="dxa"/>
          </w:tcPr>
          <w:p w14:paraId="3509685C" w14:textId="174DBF65" w:rsidR="00671DD8" w:rsidRDefault="00671DD8" w:rsidP="00EF2CD9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字段</w:t>
            </w:r>
            <w:proofErr w:type="spellEnd"/>
          </w:p>
        </w:tc>
        <w:tc>
          <w:tcPr>
            <w:tcW w:w="2161" w:type="dxa"/>
          </w:tcPr>
          <w:p w14:paraId="4251F174" w14:textId="4C8B6F8E" w:rsidR="00671DD8" w:rsidRDefault="00671DD8" w:rsidP="00EF2CD9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说明</w:t>
            </w:r>
            <w:proofErr w:type="spellEnd"/>
          </w:p>
        </w:tc>
        <w:tc>
          <w:tcPr>
            <w:tcW w:w="2162" w:type="dxa"/>
          </w:tcPr>
          <w:p w14:paraId="5CA8C9E1" w14:textId="63B3A14F" w:rsidR="00671DD8" w:rsidRDefault="00671DD8" w:rsidP="00EF2CD9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可否为空</w:t>
            </w:r>
            <w:proofErr w:type="spellEnd"/>
          </w:p>
        </w:tc>
        <w:tc>
          <w:tcPr>
            <w:tcW w:w="2162" w:type="dxa"/>
          </w:tcPr>
          <w:p w14:paraId="44F5572E" w14:textId="7D404909" w:rsidR="00671DD8" w:rsidRDefault="00671DD8" w:rsidP="00EF2CD9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备注</w:t>
            </w:r>
            <w:proofErr w:type="spellEnd"/>
          </w:p>
        </w:tc>
      </w:tr>
      <w:tr w:rsidR="00671DD8" w14:paraId="7B165074" w14:textId="77777777" w:rsidTr="00583EBB">
        <w:trPr>
          <w:trHeight w:val="394"/>
        </w:trPr>
        <w:tc>
          <w:tcPr>
            <w:tcW w:w="1929" w:type="dxa"/>
          </w:tcPr>
          <w:p w14:paraId="3EE9B0A1" w14:textId="1E4FCD06" w:rsidR="00671DD8" w:rsidRDefault="00583EBB" w:rsidP="00EF2CD9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Ad_</w:t>
            </w:r>
            <w:r>
              <w:rPr>
                <w:rFonts w:hint="eastAsia"/>
                <w:color w:val="000000"/>
              </w:rPr>
              <w:t>id</w:t>
            </w:r>
            <w:proofErr w:type="spellEnd"/>
          </w:p>
        </w:tc>
        <w:tc>
          <w:tcPr>
            <w:tcW w:w="2161" w:type="dxa"/>
          </w:tcPr>
          <w:p w14:paraId="2629EAC7" w14:textId="7A2F2D69" w:rsidR="00671DD8" w:rsidRDefault="00583EBB" w:rsidP="00EF2CD9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公告</w:t>
            </w:r>
            <w:r>
              <w:rPr>
                <w:color w:val="000000"/>
              </w:rPr>
              <w:t>id</w:t>
            </w:r>
            <w:proofErr w:type="spellEnd"/>
          </w:p>
        </w:tc>
        <w:tc>
          <w:tcPr>
            <w:tcW w:w="2162" w:type="dxa"/>
          </w:tcPr>
          <w:p w14:paraId="3120A96A" w14:textId="64C9447F" w:rsidR="00671DD8" w:rsidRDefault="00671DD8" w:rsidP="00EF2CD9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2162" w:type="dxa"/>
          </w:tcPr>
          <w:p w14:paraId="4D10082C" w14:textId="77777777" w:rsidR="00671DD8" w:rsidRDefault="00671DD8" w:rsidP="00EF2CD9">
            <w:pPr>
              <w:spacing w:line="360" w:lineRule="auto"/>
              <w:rPr>
                <w:color w:val="000000"/>
              </w:rPr>
            </w:pPr>
          </w:p>
        </w:tc>
      </w:tr>
    </w:tbl>
    <w:bookmarkEnd w:id="4"/>
    <w:p w14:paraId="0EFC60C9" w14:textId="1C297D63" w:rsidR="00AF1880" w:rsidRDefault="003A7547" w:rsidP="00AF1880">
      <w:pPr>
        <w:pStyle w:val="2"/>
        <w:tabs>
          <w:tab w:val="clear" w:pos="432"/>
          <w:tab w:val="clear" w:pos="8514"/>
          <w:tab w:val="left" w:pos="576"/>
        </w:tabs>
        <w:ind w:left="576"/>
        <w:rPr>
          <w:lang w:eastAsia="zh-CN"/>
        </w:rPr>
      </w:pPr>
      <w:r>
        <w:rPr>
          <w:rFonts w:hint="eastAsia"/>
          <w:lang w:eastAsia="zh-CN"/>
        </w:rPr>
        <w:lastRenderedPageBreak/>
        <w:t>获取</w:t>
      </w:r>
      <w:r w:rsidR="00583EBB">
        <w:rPr>
          <w:rFonts w:hint="eastAsia"/>
          <w:lang w:eastAsia="zh-CN"/>
        </w:rPr>
        <w:t>公告</w:t>
      </w:r>
      <w:r>
        <w:rPr>
          <w:lang w:eastAsia="zh-CN"/>
        </w:rPr>
        <w:t>信息</w:t>
      </w:r>
      <w:r w:rsidR="00AF1880">
        <w:rPr>
          <w:rFonts w:hint="eastAsia"/>
          <w:lang w:eastAsia="zh-CN"/>
        </w:rPr>
        <w:t>（</w:t>
      </w:r>
      <w:r w:rsidR="00AF1880">
        <w:rPr>
          <w:rFonts w:hint="eastAsia"/>
          <w:lang w:eastAsia="zh-CN"/>
        </w:rPr>
        <w:t>GET</w:t>
      </w:r>
      <w:r w:rsidR="00AF1880">
        <w:rPr>
          <w:rFonts w:hint="eastAsia"/>
          <w:lang w:eastAsia="zh-CN"/>
        </w:rPr>
        <w:t>）</w:t>
      </w:r>
    </w:p>
    <w:p w14:paraId="0319B592" w14:textId="77777777" w:rsidR="009E40E8" w:rsidRDefault="009E40E8" w:rsidP="009E40E8">
      <w:pPr>
        <w:rPr>
          <w:lang w:eastAsia="zh-CN"/>
        </w:rPr>
      </w:pP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9"/>
        <w:gridCol w:w="56"/>
        <w:gridCol w:w="1984"/>
        <w:gridCol w:w="16"/>
        <w:gridCol w:w="1378"/>
        <w:gridCol w:w="24"/>
        <w:gridCol w:w="3027"/>
      </w:tblGrid>
      <w:tr w:rsidR="00AF1880" w14:paraId="1306DF64" w14:textId="77777777" w:rsidTr="00583EBB">
        <w:trPr>
          <w:trHeight w:val="521"/>
        </w:trPr>
        <w:tc>
          <w:tcPr>
            <w:tcW w:w="1929" w:type="dxa"/>
            <w:shd w:val="clear" w:color="auto" w:fill="92D050"/>
          </w:tcPr>
          <w:p w14:paraId="0C575E82" w14:textId="77777777" w:rsidR="00AF1880" w:rsidRDefault="00AF1880" w:rsidP="00EF2CD9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接口协议</w:t>
            </w:r>
            <w:proofErr w:type="spellEnd"/>
          </w:p>
        </w:tc>
        <w:tc>
          <w:tcPr>
            <w:tcW w:w="6485" w:type="dxa"/>
            <w:gridSpan w:val="6"/>
            <w:shd w:val="clear" w:color="auto" w:fill="92D050"/>
          </w:tcPr>
          <w:p w14:paraId="0ED16B1D" w14:textId="77777777" w:rsidR="00AF1880" w:rsidRDefault="00AF1880" w:rsidP="00AF1880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http</w:t>
            </w:r>
          </w:p>
        </w:tc>
      </w:tr>
      <w:tr w:rsidR="00AF1880" w14:paraId="328DDE71" w14:textId="77777777" w:rsidTr="00652224">
        <w:trPr>
          <w:trHeight w:val="387"/>
        </w:trPr>
        <w:tc>
          <w:tcPr>
            <w:tcW w:w="1929" w:type="dxa"/>
          </w:tcPr>
          <w:p w14:paraId="09B4BBD6" w14:textId="77777777" w:rsidR="00AF1880" w:rsidRDefault="00AF1880" w:rsidP="00EF2CD9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接口方式</w:t>
            </w:r>
            <w:proofErr w:type="spellEnd"/>
          </w:p>
        </w:tc>
        <w:tc>
          <w:tcPr>
            <w:tcW w:w="6485" w:type="dxa"/>
            <w:gridSpan w:val="6"/>
          </w:tcPr>
          <w:p w14:paraId="7596BAEC" w14:textId="77777777" w:rsidR="00AF1880" w:rsidRPr="00EA1A83" w:rsidRDefault="00AF1880" w:rsidP="00EF2CD9">
            <w:pPr>
              <w:spacing w:line="360" w:lineRule="auto"/>
              <w:rPr>
                <w:color w:val="000000"/>
              </w:rPr>
            </w:pPr>
            <w:r w:rsidRPr="00EA1A83">
              <w:rPr>
                <w:color w:val="000000"/>
              </w:rPr>
              <w:t>Get</w:t>
            </w:r>
          </w:p>
        </w:tc>
      </w:tr>
      <w:tr w:rsidR="00AF1880" w14:paraId="2E3E78E3" w14:textId="77777777" w:rsidTr="00652224">
        <w:trPr>
          <w:trHeight w:val="285"/>
        </w:trPr>
        <w:tc>
          <w:tcPr>
            <w:tcW w:w="1929" w:type="dxa"/>
          </w:tcPr>
          <w:p w14:paraId="079B6A19" w14:textId="77777777" w:rsidR="00AF1880" w:rsidRDefault="00AF1880" w:rsidP="00AF1880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接口地址</w:t>
            </w:r>
            <w:proofErr w:type="spellEnd"/>
          </w:p>
        </w:tc>
        <w:tc>
          <w:tcPr>
            <w:tcW w:w="6485" w:type="dxa"/>
            <w:gridSpan w:val="6"/>
          </w:tcPr>
          <w:p w14:paraId="7041FAC6" w14:textId="734BDB98" w:rsidR="00AF1880" w:rsidRPr="00EA1A83" w:rsidRDefault="00583EBB" w:rsidP="00AF1880">
            <w:pPr>
              <w:spacing w:line="360" w:lineRule="auto"/>
              <w:rPr>
                <w:color w:val="000000"/>
              </w:rPr>
            </w:pPr>
            <w:r w:rsidRPr="00583EBB">
              <w:rPr>
                <w:color w:val="000000"/>
              </w:rPr>
              <w:t>Billboard/</w:t>
            </w:r>
            <w:proofErr w:type="spellStart"/>
            <w:r w:rsidRPr="00583EBB">
              <w:rPr>
                <w:color w:val="000000"/>
              </w:rPr>
              <w:t>getInfoByID</w:t>
            </w:r>
            <w:proofErr w:type="spellEnd"/>
            <w:r w:rsidRPr="00583EBB">
              <w:rPr>
                <w:color w:val="000000"/>
              </w:rPr>
              <w:t>/:i</w:t>
            </w:r>
            <w:r>
              <w:rPr>
                <w:rFonts w:hint="eastAsia"/>
                <w:color w:val="000000"/>
              </w:rPr>
              <w:t>d</w:t>
            </w:r>
          </w:p>
        </w:tc>
      </w:tr>
      <w:tr w:rsidR="00AF1880" w14:paraId="66249B17" w14:textId="77777777" w:rsidTr="00652224">
        <w:trPr>
          <w:trHeight w:val="285"/>
        </w:trPr>
        <w:tc>
          <w:tcPr>
            <w:tcW w:w="8414" w:type="dxa"/>
            <w:gridSpan w:val="7"/>
            <w:shd w:val="clear" w:color="auto" w:fill="92D050"/>
          </w:tcPr>
          <w:p w14:paraId="2DB07927" w14:textId="77777777" w:rsidR="00AF1880" w:rsidRDefault="00AF1880" w:rsidP="00EF2CD9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请求参数</w:t>
            </w:r>
            <w:proofErr w:type="spellEnd"/>
          </w:p>
        </w:tc>
      </w:tr>
      <w:tr w:rsidR="00AF1880" w14:paraId="65C87BBB" w14:textId="77777777" w:rsidTr="00652224">
        <w:trPr>
          <w:trHeight w:val="285"/>
        </w:trPr>
        <w:tc>
          <w:tcPr>
            <w:tcW w:w="1929" w:type="dxa"/>
          </w:tcPr>
          <w:p w14:paraId="255EBDF7" w14:textId="77777777" w:rsidR="00AF1880" w:rsidRDefault="00AF1880" w:rsidP="00EF2CD9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字段</w:t>
            </w:r>
            <w:proofErr w:type="spellEnd"/>
          </w:p>
        </w:tc>
        <w:tc>
          <w:tcPr>
            <w:tcW w:w="2056" w:type="dxa"/>
            <w:gridSpan w:val="3"/>
          </w:tcPr>
          <w:p w14:paraId="3EAA62D4" w14:textId="77777777" w:rsidR="00AF1880" w:rsidRDefault="00AF1880" w:rsidP="00EF2CD9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说明</w:t>
            </w:r>
            <w:proofErr w:type="spellEnd"/>
          </w:p>
        </w:tc>
        <w:tc>
          <w:tcPr>
            <w:tcW w:w="1378" w:type="dxa"/>
          </w:tcPr>
          <w:p w14:paraId="299E3E67" w14:textId="77777777" w:rsidR="00AF1880" w:rsidRDefault="00AF1880" w:rsidP="00EF2CD9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可否为空</w:t>
            </w:r>
            <w:proofErr w:type="spellEnd"/>
          </w:p>
        </w:tc>
        <w:tc>
          <w:tcPr>
            <w:tcW w:w="3051" w:type="dxa"/>
            <w:gridSpan w:val="2"/>
          </w:tcPr>
          <w:p w14:paraId="36CCB1A9" w14:textId="77777777" w:rsidR="00AF1880" w:rsidRDefault="00AF1880" w:rsidP="00EF2CD9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备注</w:t>
            </w:r>
            <w:proofErr w:type="spellEnd"/>
          </w:p>
        </w:tc>
      </w:tr>
      <w:tr w:rsidR="00AF1880" w14:paraId="4A7E68AE" w14:textId="77777777" w:rsidTr="00652224">
        <w:trPr>
          <w:trHeight w:val="285"/>
        </w:trPr>
        <w:tc>
          <w:tcPr>
            <w:tcW w:w="1929" w:type="dxa"/>
          </w:tcPr>
          <w:p w14:paraId="573F9EE2" w14:textId="6AC287A8" w:rsidR="00583EBB" w:rsidRDefault="00583EBB" w:rsidP="00EF2CD9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056" w:type="dxa"/>
            <w:gridSpan w:val="3"/>
          </w:tcPr>
          <w:p w14:paraId="3EBF17CC" w14:textId="415CF36D" w:rsidR="00AF1880" w:rsidRDefault="002325AF" w:rsidP="00EF2CD9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</w:t>
            </w: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_id</w:t>
            </w:r>
            <w:proofErr w:type="spellEnd"/>
          </w:p>
        </w:tc>
        <w:tc>
          <w:tcPr>
            <w:tcW w:w="1378" w:type="dxa"/>
          </w:tcPr>
          <w:p w14:paraId="4400C2D4" w14:textId="65DC1235" w:rsidR="00AF1880" w:rsidRDefault="00583EBB" w:rsidP="00AF1880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3051" w:type="dxa"/>
            <w:gridSpan w:val="2"/>
          </w:tcPr>
          <w:p w14:paraId="6C3F110F" w14:textId="77777777" w:rsidR="00AF1880" w:rsidRDefault="00AF1880" w:rsidP="00EF2CD9">
            <w:pPr>
              <w:spacing w:line="360" w:lineRule="auto"/>
              <w:rPr>
                <w:color w:val="000000"/>
              </w:rPr>
            </w:pPr>
          </w:p>
        </w:tc>
      </w:tr>
      <w:tr w:rsidR="00AF1880" w14:paraId="2859FA88" w14:textId="77777777" w:rsidTr="00652224">
        <w:trPr>
          <w:trHeight w:val="285"/>
        </w:trPr>
        <w:tc>
          <w:tcPr>
            <w:tcW w:w="8414" w:type="dxa"/>
            <w:gridSpan w:val="7"/>
            <w:shd w:val="clear" w:color="auto" w:fill="92D050"/>
          </w:tcPr>
          <w:p w14:paraId="6E82BB57" w14:textId="77777777" w:rsidR="00AF1880" w:rsidRDefault="00AF1880" w:rsidP="00EF2CD9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返回参数</w:t>
            </w:r>
            <w:proofErr w:type="spellEnd"/>
          </w:p>
        </w:tc>
      </w:tr>
      <w:tr w:rsidR="00652224" w14:paraId="0583023B" w14:textId="77777777" w:rsidTr="00652224">
        <w:trPr>
          <w:trHeight w:val="285"/>
        </w:trPr>
        <w:tc>
          <w:tcPr>
            <w:tcW w:w="1985" w:type="dxa"/>
            <w:gridSpan w:val="2"/>
            <w:shd w:val="clear" w:color="auto" w:fill="auto"/>
          </w:tcPr>
          <w:p w14:paraId="1EED0C0C" w14:textId="77777777" w:rsidR="00652224" w:rsidRDefault="00652224" w:rsidP="00652224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字段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06F3FDA2" w14:textId="77777777" w:rsidR="00652224" w:rsidRDefault="00652224" w:rsidP="00652224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说明</w:t>
            </w:r>
            <w:proofErr w:type="spellEnd"/>
          </w:p>
        </w:tc>
        <w:tc>
          <w:tcPr>
            <w:tcW w:w="1418" w:type="dxa"/>
            <w:gridSpan w:val="3"/>
            <w:shd w:val="clear" w:color="auto" w:fill="auto"/>
          </w:tcPr>
          <w:p w14:paraId="5955D816" w14:textId="77777777" w:rsidR="00652224" w:rsidRDefault="00652224" w:rsidP="00652224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可否为空</w:t>
            </w:r>
            <w:proofErr w:type="spellEnd"/>
          </w:p>
        </w:tc>
        <w:tc>
          <w:tcPr>
            <w:tcW w:w="3027" w:type="dxa"/>
            <w:shd w:val="clear" w:color="auto" w:fill="auto"/>
          </w:tcPr>
          <w:p w14:paraId="4D4FB296" w14:textId="77777777" w:rsidR="00652224" w:rsidRDefault="00652224" w:rsidP="00652224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备注</w:t>
            </w:r>
            <w:proofErr w:type="spellEnd"/>
          </w:p>
        </w:tc>
      </w:tr>
      <w:tr w:rsidR="00652224" w14:paraId="02A2F695" w14:textId="77777777" w:rsidTr="00652224">
        <w:trPr>
          <w:trHeight w:val="285"/>
        </w:trPr>
        <w:tc>
          <w:tcPr>
            <w:tcW w:w="1985" w:type="dxa"/>
            <w:gridSpan w:val="2"/>
            <w:shd w:val="clear" w:color="auto" w:fill="auto"/>
          </w:tcPr>
          <w:p w14:paraId="0DF94DD4" w14:textId="2BC1F1A0" w:rsidR="00652224" w:rsidRDefault="00583EBB" w:rsidP="00652224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Ad_id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302B80EE" w14:textId="46BEBD36" w:rsidR="00652224" w:rsidRDefault="002325AF" w:rsidP="00652224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公告</w:t>
            </w:r>
            <w:r>
              <w:rPr>
                <w:color w:val="000000"/>
              </w:rPr>
              <w:t>id</w:t>
            </w:r>
            <w:proofErr w:type="spellEnd"/>
          </w:p>
        </w:tc>
        <w:tc>
          <w:tcPr>
            <w:tcW w:w="1418" w:type="dxa"/>
            <w:gridSpan w:val="3"/>
            <w:shd w:val="clear" w:color="auto" w:fill="auto"/>
          </w:tcPr>
          <w:p w14:paraId="0FFDE5CF" w14:textId="05D6DE73" w:rsidR="00652224" w:rsidRDefault="00E6707C" w:rsidP="00652224">
            <w:pPr>
              <w:spacing w:line="360" w:lineRule="auto"/>
              <w:ind w:left="420"/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3027" w:type="dxa"/>
            <w:shd w:val="clear" w:color="auto" w:fill="auto"/>
          </w:tcPr>
          <w:p w14:paraId="51F36CD5" w14:textId="6F3A0C85" w:rsidR="00652224" w:rsidRDefault="00652224" w:rsidP="00652224">
            <w:pPr>
              <w:spacing w:line="360" w:lineRule="auto"/>
              <w:rPr>
                <w:color w:val="000000"/>
              </w:rPr>
            </w:pPr>
          </w:p>
        </w:tc>
      </w:tr>
      <w:tr w:rsidR="00652224" w14:paraId="4FD53F08" w14:textId="77777777" w:rsidTr="00652224">
        <w:trPr>
          <w:trHeight w:val="285"/>
        </w:trPr>
        <w:tc>
          <w:tcPr>
            <w:tcW w:w="1985" w:type="dxa"/>
            <w:gridSpan w:val="2"/>
            <w:shd w:val="clear" w:color="auto" w:fill="auto"/>
          </w:tcPr>
          <w:p w14:paraId="15701D60" w14:textId="7BED8828" w:rsidR="00652224" w:rsidRDefault="00583EBB" w:rsidP="00652224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Ad_</w:t>
            </w:r>
            <w:r>
              <w:rPr>
                <w:rFonts w:hint="eastAsia"/>
                <w:color w:val="000000"/>
              </w:rPr>
              <w:t>name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09239BE8" w14:textId="011537E5" w:rsidR="00652224" w:rsidRDefault="002325AF" w:rsidP="00652224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公告名</w:t>
            </w:r>
            <w:proofErr w:type="spellEnd"/>
          </w:p>
        </w:tc>
        <w:tc>
          <w:tcPr>
            <w:tcW w:w="1418" w:type="dxa"/>
            <w:gridSpan w:val="3"/>
            <w:shd w:val="clear" w:color="auto" w:fill="auto"/>
          </w:tcPr>
          <w:p w14:paraId="3620D751" w14:textId="1F2085D2" w:rsidR="00652224" w:rsidRDefault="00E6707C" w:rsidP="00652224">
            <w:pPr>
              <w:spacing w:line="360" w:lineRule="auto"/>
              <w:ind w:left="420"/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3027" w:type="dxa"/>
            <w:shd w:val="clear" w:color="auto" w:fill="auto"/>
          </w:tcPr>
          <w:p w14:paraId="24F11592" w14:textId="20FF4457" w:rsidR="00652224" w:rsidRDefault="00652224" w:rsidP="00652224">
            <w:pPr>
              <w:spacing w:line="360" w:lineRule="auto"/>
              <w:rPr>
                <w:color w:val="000000"/>
              </w:rPr>
            </w:pPr>
          </w:p>
        </w:tc>
      </w:tr>
      <w:tr w:rsidR="00583EBB" w14:paraId="074BC595" w14:textId="77777777" w:rsidTr="00E6707C">
        <w:trPr>
          <w:trHeight w:val="465"/>
        </w:trPr>
        <w:tc>
          <w:tcPr>
            <w:tcW w:w="1985" w:type="dxa"/>
            <w:gridSpan w:val="2"/>
            <w:shd w:val="clear" w:color="auto" w:fill="auto"/>
          </w:tcPr>
          <w:p w14:paraId="38388197" w14:textId="28C16712" w:rsidR="00583EBB" w:rsidRDefault="00583EBB" w:rsidP="00652224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Ad_</w:t>
            </w:r>
            <w:r>
              <w:rPr>
                <w:rFonts w:hint="eastAsia"/>
                <w:color w:val="000000"/>
              </w:rPr>
              <w:t>content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6AD0531F" w14:textId="00A90539" w:rsidR="00583EBB" w:rsidRDefault="002325AF" w:rsidP="00652224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公告内容</w:t>
            </w:r>
            <w:proofErr w:type="spellEnd"/>
          </w:p>
        </w:tc>
        <w:tc>
          <w:tcPr>
            <w:tcW w:w="1418" w:type="dxa"/>
            <w:gridSpan w:val="3"/>
            <w:shd w:val="clear" w:color="auto" w:fill="auto"/>
          </w:tcPr>
          <w:p w14:paraId="5511C139" w14:textId="3DBA8AED" w:rsidR="00583EBB" w:rsidRDefault="00E6707C" w:rsidP="00652224">
            <w:pPr>
              <w:spacing w:line="360" w:lineRule="auto"/>
              <w:ind w:left="420"/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3027" w:type="dxa"/>
            <w:shd w:val="clear" w:color="auto" w:fill="auto"/>
          </w:tcPr>
          <w:p w14:paraId="252E9661" w14:textId="77777777" w:rsidR="00583EBB" w:rsidRDefault="00583EBB" w:rsidP="00652224">
            <w:pPr>
              <w:spacing w:line="360" w:lineRule="auto"/>
              <w:rPr>
                <w:color w:val="000000"/>
              </w:rPr>
            </w:pPr>
          </w:p>
        </w:tc>
      </w:tr>
    </w:tbl>
    <w:p w14:paraId="42DFEA33" w14:textId="49507E58" w:rsidR="00B60928" w:rsidRDefault="00B74884" w:rsidP="00B60928">
      <w:pPr>
        <w:pStyle w:val="2"/>
        <w:tabs>
          <w:tab w:val="clear" w:pos="432"/>
          <w:tab w:val="clear" w:pos="8514"/>
          <w:tab w:val="left" w:pos="576"/>
        </w:tabs>
        <w:ind w:left="576"/>
        <w:rPr>
          <w:lang w:eastAsia="zh-CN"/>
        </w:rPr>
      </w:pPr>
      <w:r>
        <w:rPr>
          <w:lang w:eastAsia="zh-CN"/>
        </w:rPr>
        <w:t>获取所有公告信息</w:t>
      </w:r>
      <w:r w:rsidR="00B60928">
        <w:rPr>
          <w:rFonts w:hint="eastAsia"/>
          <w:lang w:eastAsia="zh-CN"/>
        </w:rPr>
        <w:t>（</w:t>
      </w:r>
      <w:r w:rsidR="00B60928">
        <w:rPr>
          <w:rFonts w:hint="eastAsia"/>
          <w:lang w:eastAsia="zh-CN"/>
        </w:rPr>
        <w:t>GET</w:t>
      </w:r>
      <w:r w:rsidR="00B60928">
        <w:rPr>
          <w:rFonts w:hint="eastAsia"/>
          <w:lang w:eastAsia="zh-CN"/>
        </w:rPr>
        <w:t>）</w:t>
      </w:r>
    </w:p>
    <w:p w14:paraId="23288DA1" w14:textId="77777777" w:rsidR="00B60928" w:rsidRDefault="00B60928" w:rsidP="00B60928">
      <w:pPr>
        <w:rPr>
          <w:lang w:eastAsia="zh-CN"/>
        </w:rPr>
      </w:pP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9"/>
        <w:gridCol w:w="2040"/>
        <w:gridCol w:w="1418"/>
        <w:gridCol w:w="3027"/>
      </w:tblGrid>
      <w:tr w:rsidR="00B60928" w14:paraId="277EA154" w14:textId="77777777" w:rsidTr="00EF2CD9">
        <w:trPr>
          <w:trHeight w:val="300"/>
        </w:trPr>
        <w:tc>
          <w:tcPr>
            <w:tcW w:w="1929" w:type="dxa"/>
            <w:shd w:val="clear" w:color="auto" w:fill="92D050"/>
          </w:tcPr>
          <w:p w14:paraId="65CE30ED" w14:textId="77777777" w:rsidR="00B60928" w:rsidRDefault="00B60928" w:rsidP="00EF2CD9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接口协议</w:t>
            </w:r>
            <w:proofErr w:type="spellEnd"/>
          </w:p>
        </w:tc>
        <w:tc>
          <w:tcPr>
            <w:tcW w:w="6485" w:type="dxa"/>
            <w:gridSpan w:val="3"/>
            <w:shd w:val="clear" w:color="auto" w:fill="92D050"/>
          </w:tcPr>
          <w:p w14:paraId="3237F354" w14:textId="77777777" w:rsidR="00B60928" w:rsidRDefault="00B60928" w:rsidP="00EF2CD9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http</w:t>
            </w:r>
          </w:p>
        </w:tc>
      </w:tr>
      <w:tr w:rsidR="00B60928" w14:paraId="3542CCC4" w14:textId="77777777" w:rsidTr="00EF2CD9">
        <w:trPr>
          <w:trHeight w:val="387"/>
        </w:trPr>
        <w:tc>
          <w:tcPr>
            <w:tcW w:w="1929" w:type="dxa"/>
          </w:tcPr>
          <w:p w14:paraId="3FFFD5C1" w14:textId="77777777" w:rsidR="00B60928" w:rsidRDefault="00B60928" w:rsidP="00EF2CD9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接口方式</w:t>
            </w:r>
            <w:proofErr w:type="spellEnd"/>
          </w:p>
        </w:tc>
        <w:tc>
          <w:tcPr>
            <w:tcW w:w="6485" w:type="dxa"/>
            <w:gridSpan w:val="3"/>
          </w:tcPr>
          <w:p w14:paraId="54B81678" w14:textId="77777777" w:rsidR="00B60928" w:rsidRPr="00EA1A83" w:rsidRDefault="00B60928" w:rsidP="00EF2CD9">
            <w:pPr>
              <w:spacing w:line="360" w:lineRule="auto"/>
              <w:rPr>
                <w:color w:val="000000"/>
              </w:rPr>
            </w:pPr>
            <w:r w:rsidRPr="00EA1A83">
              <w:rPr>
                <w:color w:val="000000"/>
              </w:rPr>
              <w:t>Get</w:t>
            </w:r>
          </w:p>
        </w:tc>
      </w:tr>
      <w:tr w:rsidR="00B60928" w14:paraId="689F32B8" w14:textId="77777777" w:rsidTr="00EF2CD9">
        <w:trPr>
          <w:trHeight w:val="285"/>
        </w:trPr>
        <w:tc>
          <w:tcPr>
            <w:tcW w:w="1929" w:type="dxa"/>
          </w:tcPr>
          <w:p w14:paraId="5EB64681" w14:textId="77777777" w:rsidR="00B60928" w:rsidRDefault="00B60928" w:rsidP="00EF2CD9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接口地址</w:t>
            </w:r>
            <w:proofErr w:type="spellEnd"/>
          </w:p>
        </w:tc>
        <w:tc>
          <w:tcPr>
            <w:tcW w:w="6485" w:type="dxa"/>
            <w:gridSpan w:val="3"/>
          </w:tcPr>
          <w:p w14:paraId="11BBB1C3" w14:textId="11AD5FE4" w:rsidR="00B60928" w:rsidRPr="00EA1A83" w:rsidRDefault="00B74884" w:rsidP="00EF2CD9">
            <w:pPr>
              <w:spacing w:line="360" w:lineRule="auto"/>
              <w:rPr>
                <w:color w:val="000000"/>
              </w:rPr>
            </w:pPr>
            <w:r w:rsidRPr="00B74884">
              <w:rPr>
                <w:color w:val="000000"/>
              </w:rPr>
              <w:t>Billboard/</w:t>
            </w:r>
            <w:proofErr w:type="spellStart"/>
            <w:r w:rsidRPr="00B74884">
              <w:rPr>
                <w:color w:val="000000"/>
              </w:rPr>
              <w:t>getAllInfo</w:t>
            </w:r>
            <w:proofErr w:type="spellEnd"/>
          </w:p>
        </w:tc>
      </w:tr>
      <w:tr w:rsidR="00B60928" w14:paraId="7863F417" w14:textId="77777777" w:rsidTr="00EF2CD9">
        <w:trPr>
          <w:trHeight w:val="285"/>
        </w:trPr>
        <w:tc>
          <w:tcPr>
            <w:tcW w:w="8414" w:type="dxa"/>
            <w:gridSpan w:val="4"/>
            <w:shd w:val="clear" w:color="auto" w:fill="92D050"/>
          </w:tcPr>
          <w:p w14:paraId="3E69B57B" w14:textId="77777777" w:rsidR="00B60928" w:rsidRDefault="00B60928" w:rsidP="00EF2CD9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请求参数</w:t>
            </w:r>
            <w:proofErr w:type="spellEnd"/>
          </w:p>
        </w:tc>
      </w:tr>
      <w:tr w:rsidR="000816B4" w14:paraId="65CC6ED1" w14:textId="77777777" w:rsidTr="00803C38">
        <w:trPr>
          <w:trHeight w:val="285"/>
        </w:trPr>
        <w:tc>
          <w:tcPr>
            <w:tcW w:w="1929" w:type="dxa"/>
          </w:tcPr>
          <w:p w14:paraId="2D981057" w14:textId="5ACFEE03" w:rsidR="000816B4" w:rsidRDefault="000816B4" w:rsidP="00EF2CD9">
            <w:pPr>
              <w:spacing w:line="360" w:lineRule="auto"/>
              <w:rPr>
                <w:color w:val="000000"/>
              </w:rPr>
            </w:pPr>
            <w:r>
              <w:t>无</w:t>
            </w:r>
          </w:p>
        </w:tc>
        <w:tc>
          <w:tcPr>
            <w:tcW w:w="6485" w:type="dxa"/>
            <w:gridSpan w:val="3"/>
          </w:tcPr>
          <w:p w14:paraId="45E46390" w14:textId="4D5892B2" w:rsidR="000816B4" w:rsidRDefault="000816B4" w:rsidP="00EF2CD9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</w:rPr>
              <w:t>可不理会</w:t>
            </w:r>
            <w:proofErr w:type="spellEnd"/>
            <w:r>
              <w:rPr>
                <w:rFonts w:hint="eastAsia"/>
              </w:rPr>
              <w:t>。</w:t>
            </w:r>
          </w:p>
        </w:tc>
      </w:tr>
      <w:tr w:rsidR="00652224" w14:paraId="7CDFA49F" w14:textId="77777777" w:rsidTr="00652224">
        <w:trPr>
          <w:trHeight w:val="285"/>
        </w:trPr>
        <w:tc>
          <w:tcPr>
            <w:tcW w:w="8414" w:type="dxa"/>
            <w:gridSpan w:val="4"/>
            <w:shd w:val="clear" w:color="auto" w:fill="92D050"/>
          </w:tcPr>
          <w:p w14:paraId="4A8F7746" w14:textId="77777777" w:rsidR="00652224" w:rsidRDefault="00652224" w:rsidP="00652224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返回参数</w:t>
            </w:r>
            <w:proofErr w:type="spellEnd"/>
          </w:p>
        </w:tc>
      </w:tr>
      <w:tr w:rsidR="00652224" w14:paraId="64D722E7" w14:textId="77777777" w:rsidTr="00652224">
        <w:trPr>
          <w:trHeight w:val="285"/>
        </w:trPr>
        <w:tc>
          <w:tcPr>
            <w:tcW w:w="1929" w:type="dxa"/>
          </w:tcPr>
          <w:p w14:paraId="2ABB730E" w14:textId="77777777" w:rsidR="00652224" w:rsidRDefault="00652224" w:rsidP="00652224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字段</w:t>
            </w:r>
            <w:proofErr w:type="spellEnd"/>
          </w:p>
        </w:tc>
        <w:tc>
          <w:tcPr>
            <w:tcW w:w="2040" w:type="dxa"/>
          </w:tcPr>
          <w:p w14:paraId="7439AD56" w14:textId="77777777" w:rsidR="00652224" w:rsidRDefault="00652224" w:rsidP="00652224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说明</w:t>
            </w:r>
            <w:proofErr w:type="spellEnd"/>
          </w:p>
        </w:tc>
        <w:tc>
          <w:tcPr>
            <w:tcW w:w="1418" w:type="dxa"/>
          </w:tcPr>
          <w:p w14:paraId="63BBA07F" w14:textId="77777777" w:rsidR="00652224" w:rsidRDefault="00652224" w:rsidP="00652224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可否为空</w:t>
            </w:r>
            <w:proofErr w:type="spellEnd"/>
          </w:p>
        </w:tc>
        <w:tc>
          <w:tcPr>
            <w:tcW w:w="3027" w:type="dxa"/>
          </w:tcPr>
          <w:p w14:paraId="3009037A" w14:textId="77777777" w:rsidR="00652224" w:rsidRDefault="00652224" w:rsidP="00652224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备注</w:t>
            </w:r>
            <w:proofErr w:type="spellEnd"/>
          </w:p>
        </w:tc>
      </w:tr>
      <w:tr w:rsidR="000816B4" w14:paraId="64C9696A" w14:textId="77777777" w:rsidTr="00652224">
        <w:trPr>
          <w:trHeight w:val="285"/>
        </w:trPr>
        <w:tc>
          <w:tcPr>
            <w:tcW w:w="1929" w:type="dxa"/>
          </w:tcPr>
          <w:p w14:paraId="2C62F1FA" w14:textId="094D77D7" w:rsidR="000816B4" w:rsidRDefault="000816B4" w:rsidP="00652224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Ad_id</w:t>
            </w:r>
            <w:proofErr w:type="spellEnd"/>
          </w:p>
        </w:tc>
        <w:tc>
          <w:tcPr>
            <w:tcW w:w="2040" w:type="dxa"/>
          </w:tcPr>
          <w:p w14:paraId="6AE9D989" w14:textId="6D90CD76" w:rsidR="000816B4" w:rsidRDefault="000816B4" w:rsidP="00652224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公告</w:t>
            </w:r>
            <w:r>
              <w:rPr>
                <w:color w:val="000000"/>
              </w:rPr>
              <w:t>id</w:t>
            </w:r>
            <w:proofErr w:type="spellEnd"/>
          </w:p>
        </w:tc>
        <w:tc>
          <w:tcPr>
            <w:tcW w:w="1418" w:type="dxa"/>
          </w:tcPr>
          <w:p w14:paraId="284B552E" w14:textId="67271D94" w:rsidR="000816B4" w:rsidRDefault="000816B4" w:rsidP="00652224">
            <w:pPr>
              <w:spacing w:line="360" w:lineRule="auto"/>
              <w:ind w:left="420"/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3027" w:type="dxa"/>
          </w:tcPr>
          <w:p w14:paraId="0AD33C9F" w14:textId="62A69E64" w:rsidR="000816B4" w:rsidRDefault="000816B4" w:rsidP="00652224">
            <w:pPr>
              <w:spacing w:line="360" w:lineRule="auto"/>
              <w:rPr>
                <w:color w:val="000000"/>
              </w:rPr>
            </w:pPr>
          </w:p>
        </w:tc>
      </w:tr>
      <w:tr w:rsidR="000816B4" w14:paraId="41CCE6EC" w14:textId="77777777" w:rsidTr="00652224">
        <w:trPr>
          <w:trHeight w:val="285"/>
        </w:trPr>
        <w:tc>
          <w:tcPr>
            <w:tcW w:w="1929" w:type="dxa"/>
          </w:tcPr>
          <w:p w14:paraId="67486067" w14:textId="2D174430" w:rsidR="000816B4" w:rsidRDefault="000816B4" w:rsidP="00652224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Ad_</w:t>
            </w:r>
            <w:r>
              <w:rPr>
                <w:rFonts w:hint="eastAsia"/>
                <w:color w:val="000000"/>
              </w:rPr>
              <w:t>name</w:t>
            </w:r>
            <w:proofErr w:type="spellEnd"/>
          </w:p>
        </w:tc>
        <w:tc>
          <w:tcPr>
            <w:tcW w:w="2040" w:type="dxa"/>
          </w:tcPr>
          <w:p w14:paraId="5EA73FCF" w14:textId="3701CBF0" w:rsidR="000816B4" w:rsidRDefault="000816B4" w:rsidP="00652224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公告名</w:t>
            </w:r>
            <w:proofErr w:type="spellEnd"/>
          </w:p>
        </w:tc>
        <w:tc>
          <w:tcPr>
            <w:tcW w:w="1418" w:type="dxa"/>
          </w:tcPr>
          <w:p w14:paraId="5147D3B8" w14:textId="5AF98622" w:rsidR="000816B4" w:rsidRDefault="000816B4" w:rsidP="00652224">
            <w:pPr>
              <w:spacing w:line="360" w:lineRule="auto"/>
              <w:ind w:left="420"/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3027" w:type="dxa"/>
          </w:tcPr>
          <w:p w14:paraId="4B922CC9" w14:textId="319BBF49" w:rsidR="000816B4" w:rsidRDefault="000816B4" w:rsidP="00652224">
            <w:pPr>
              <w:spacing w:line="360" w:lineRule="auto"/>
              <w:rPr>
                <w:color w:val="000000"/>
              </w:rPr>
            </w:pPr>
          </w:p>
        </w:tc>
      </w:tr>
      <w:tr w:rsidR="000816B4" w14:paraId="27CA60CE" w14:textId="77777777" w:rsidTr="007E6148">
        <w:trPr>
          <w:trHeight w:val="423"/>
        </w:trPr>
        <w:tc>
          <w:tcPr>
            <w:tcW w:w="1929" w:type="dxa"/>
          </w:tcPr>
          <w:p w14:paraId="442A9469" w14:textId="6A83BDAD" w:rsidR="000816B4" w:rsidRDefault="000816B4" w:rsidP="00652224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Ad_</w:t>
            </w:r>
            <w:r>
              <w:rPr>
                <w:rFonts w:hint="eastAsia"/>
                <w:color w:val="000000"/>
              </w:rPr>
              <w:t>content</w:t>
            </w:r>
            <w:proofErr w:type="spellEnd"/>
          </w:p>
        </w:tc>
        <w:tc>
          <w:tcPr>
            <w:tcW w:w="2040" w:type="dxa"/>
          </w:tcPr>
          <w:p w14:paraId="308C6706" w14:textId="5B10917A" w:rsidR="000816B4" w:rsidRDefault="000816B4" w:rsidP="00652224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公告内容</w:t>
            </w:r>
            <w:proofErr w:type="spellEnd"/>
          </w:p>
        </w:tc>
        <w:tc>
          <w:tcPr>
            <w:tcW w:w="1418" w:type="dxa"/>
          </w:tcPr>
          <w:p w14:paraId="155913B8" w14:textId="25A9EA49" w:rsidR="000816B4" w:rsidRDefault="000816B4" w:rsidP="00652224">
            <w:pPr>
              <w:spacing w:line="360" w:lineRule="auto"/>
              <w:ind w:left="420"/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3027" w:type="dxa"/>
          </w:tcPr>
          <w:p w14:paraId="155638B6" w14:textId="77777777" w:rsidR="000816B4" w:rsidRDefault="000816B4" w:rsidP="00652224">
            <w:pPr>
              <w:spacing w:line="360" w:lineRule="auto"/>
              <w:rPr>
                <w:color w:val="000000"/>
              </w:rPr>
            </w:pPr>
          </w:p>
        </w:tc>
      </w:tr>
    </w:tbl>
    <w:p w14:paraId="6CC3C5A5" w14:textId="77777777" w:rsidR="00AF1880" w:rsidRDefault="00AF1880" w:rsidP="009E40E8"/>
    <w:p w14:paraId="2576C345" w14:textId="6E3BF438" w:rsidR="007E6148" w:rsidRDefault="00A54CA9" w:rsidP="007E6148">
      <w:pPr>
        <w:pStyle w:val="2"/>
        <w:tabs>
          <w:tab w:val="clear" w:pos="432"/>
          <w:tab w:val="clear" w:pos="8514"/>
          <w:tab w:val="left" w:pos="576"/>
        </w:tabs>
        <w:ind w:left="576"/>
      </w:pPr>
      <w:proofErr w:type="spellStart"/>
      <w:r>
        <w:rPr>
          <w:rFonts w:hint="eastAsia"/>
        </w:rPr>
        <w:lastRenderedPageBreak/>
        <w:t>增添</w:t>
      </w:r>
      <w:r>
        <w:t>一个新的公告</w:t>
      </w:r>
      <w:r w:rsidR="007E6148">
        <w:rPr>
          <w:rFonts w:hint="eastAsia"/>
        </w:rPr>
        <w:t>（</w:t>
      </w:r>
      <w:r w:rsidR="007E6148">
        <w:t>POST</w:t>
      </w:r>
      <w:proofErr w:type="spellEnd"/>
      <w:r w:rsidR="007E6148">
        <w:rPr>
          <w:rFonts w:hint="eastAsia"/>
        </w:rPr>
        <w:t>）</w:t>
      </w:r>
    </w:p>
    <w:p w14:paraId="582DF4CC" w14:textId="77777777" w:rsidR="007E6148" w:rsidRDefault="007E6148" w:rsidP="007E6148"/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9"/>
        <w:gridCol w:w="162"/>
        <w:gridCol w:w="1983"/>
        <w:gridCol w:w="108"/>
        <w:gridCol w:w="2037"/>
        <w:gridCol w:w="54"/>
        <w:gridCol w:w="2091"/>
      </w:tblGrid>
      <w:tr w:rsidR="007E6148" w14:paraId="2074BF94" w14:textId="77777777" w:rsidTr="007E6148">
        <w:trPr>
          <w:trHeight w:val="300"/>
        </w:trPr>
        <w:tc>
          <w:tcPr>
            <w:tcW w:w="1929" w:type="dxa"/>
            <w:shd w:val="clear" w:color="auto" w:fill="92D050"/>
          </w:tcPr>
          <w:p w14:paraId="761521EE" w14:textId="77777777" w:rsidR="007E6148" w:rsidRDefault="007E6148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接口协议</w:t>
            </w:r>
            <w:proofErr w:type="spellEnd"/>
          </w:p>
        </w:tc>
        <w:tc>
          <w:tcPr>
            <w:tcW w:w="6435" w:type="dxa"/>
            <w:gridSpan w:val="6"/>
            <w:shd w:val="clear" w:color="auto" w:fill="92D050"/>
          </w:tcPr>
          <w:p w14:paraId="23C38FEA" w14:textId="77777777" w:rsidR="007E6148" w:rsidRDefault="007E6148" w:rsidP="00803C38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http</w:t>
            </w:r>
          </w:p>
        </w:tc>
      </w:tr>
      <w:tr w:rsidR="007E6148" w14:paraId="173386EC" w14:textId="77777777" w:rsidTr="007E6148">
        <w:trPr>
          <w:trHeight w:val="387"/>
        </w:trPr>
        <w:tc>
          <w:tcPr>
            <w:tcW w:w="1929" w:type="dxa"/>
          </w:tcPr>
          <w:p w14:paraId="39E653C1" w14:textId="77777777" w:rsidR="007E6148" w:rsidRDefault="007E6148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接口方式</w:t>
            </w:r>
            <w:proofErr w:type="spellEnd"/>
          </w:p>
        </w:tc>
        <w:tc>
          <w:tcPr>
            <w:tcW w:w="6435" w:type="dxa"/>
            <w:gridSpan w:val="6"/>
          </w:tcPr>
          <w:p w14:paraId="5427D56D" w14:textId="266E3A28" w:rsidR="007E6148" w:rsidRPr="00EA1A83" w:rsidRDefault="007E6148" w:rsidP="00803C38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Post</w:t>
            </w:r>
          </w:p>
        </w:tc>
      </w:tr>
      <w:tr w:rsidR="007E6148" w14:paraId="3C7AC409" w14:textId="77777777" w:rsidTr="007E6148">
        <w:trPr>
          <w:trHeight w:val="285"/>
        </w:trPr>
        <w:tc>
          <w:tcPr>
            <w:tcW w:w="1929" w:type="dxa"/>
          </w:tcPr>
          <w:p w14:paraId="2ECBDAC9" w14:textId="77777777" w:rsidR="007E6148" w:rsidRDefault="007E6148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接口地址</w:t>
            </w:r>
            <w:proofErr w:type="spellEnd"/>
          </w:p>
        </w:tc>
        <w:tc>
          <w:tcPr>
            <w:tcW w:w="6435" w:type="dxa"/>
            <w:gridSpan w:val="6"/>
          </w:tcPr>
          <w:p w14:paraId="5D951CB2" w14:textId="45963F0E" w:rsidR="007E6148" w:rsidRPr="00EA1A83" w:rsidRDefault="007E6148" w:rsidP="00803C38">
            <w:pPr>
              <w:spacing w:line="360" w:lineRule="auto"/>
              <w:rPr>
                <w:color w:val="000000"/>
              </w:rPr>
            </w:pPr>
            <w:r w:rsidRPr="007E6148">
              <w:rPr>
                <w:color w:val="000000"/>
              </w:rPr>
              <w:t>Billboard/</w:t>
            </w:r>
            <w:proofErr w:type="spellStart"/>
            <w:r w:rsidRPr="007E6148">
              <w:rPr>
                <w:color w:val="000000"/>
              </w:rPr>
              <w:t>postNewBillboard</w:t>
            </w:r>
            <w:proofErr w:type="spellEnd"/>
          </w:p>
        </w:tc>
      </w:tr>
      <w:tr w:rsidR="007E6148" w14:paraId="678FBB92" w14:textId="77777777" w:rsidTr="007E6148">
        <w:trPr>
          <w:trHeight w:val="285"/>
        </w:trPr>
        <w:tc>
          <w:tcPr>
            <w:tcW w:w="8364" w:type="dxa"/>
            <w:gridSpan w:val="7"/>
            <w:shd w:val="clear" w:color="auto" w:fill="92D050"/>
          </w:tcPr>
          <w:p w14:paraId="4CBF7246" w14:textId="77777777" w:rsidR="007E6148" w:rsidRDefault="007E6148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请求参数</w:t>
            </w:r>
            <w:proofErr w:type="spellEnd"/>
          </w:p>
        </w:tc>
      </w:tr>
      <w:tr w:rsidR="007E6148" w14:paraId="3A84135E" w14:textId="77777777" w:rsidTr="00803C38">
        <w:trPr>
          <w:trHeight w:val="285"/>
        </w:trPr>
        <w:tc>
          <w:tcPr>
            <w:tcW w:w="2091" w:type="dxa"/>
            <w:gridSpan w:val="2"/>
            <w:shd w:val="clear" w:color="auto" w:fill="92D050"/>
          </w:tcPr>
          <w:p w14:paraId="1C2EEDFD" w14:textId="13C3AD98" w:rsidR="007E6148" w:rsidRDefault="007E6148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字段</w:t>
            </w:r>
            <w:proofErr w:type="spellEnd"/>
          </w:p>
        </w:tc>
        <w:tc>
          <w:tcPr>
            <w:tcW w:w="2091" w:type="dxa"/>
            <w:gridSpan w:val="2"/>
            <w:shd w:val="clear" w:color="auto" w:fill="92D050"/>
          </w:tcPr>
          <w:p w14:paraId="4F6CBD81" w14:textId="54E75485" w:rsidR="007E6148" w:rsidRDefault="007E6148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说明</w:t>
            </w:r>
            <w:proofErr w:type="spellEnd"/>
          </w:p>
        </w:tc>
        <w:tc>
          <w:tcPr>
            <w:tcW w:w="2091" w:type="dxa"/>
            <w:gridSpan w:val="2"/>
            <w:shd w:val="clear" w:color="auto" w:fill="92D050"/>
          </w:tcPr>
          <w:p w14:paraId="19AED95A" w14:textId="49A243EA" w:rsidR="007E6148" w:rsidRDefault="007E6148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可否为空</w:t>
            </w:r>
            <w:proofErr w:type="spellEnd"/>
          </w:p>
        </w:tc>
        <w:tc>
          <w:tcPr>
            <w:tcW w:w="2091" w:type="dxa"/>
            <w:shd w:val="clear" w:color="auto" w:fill="92D050"/>
          </w:tcPr>
          <w:p w14:paraId="09FC98F1" w14:textId="71143A6D" w:rsidR="007E6148" w:rsidRDefault="007E6148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备注</w:t>
            </w:r>
            <w:proofErr w:type="spellEnd"/>
          </w:p>
        </w:tc>
      </w:tr>
      <w:tr w:rsidR="007E6148" w14:paraId="38311A8A" w14:textId="77777777" w:rsidTr="00803C38">
        <w:trPr>
          <w:trHeight w:val="285"/>
        </w:trPr>
        <w:tc>
          <w:tcPr>
            <w:tcW w:w="1929" w:type="dxa"/>
          </w:tcPr>
          <w:p w14:paraId="101BCF92" w14:textId="60FFA8F0" w:rsidR="007E6148" w:rsidRDefault="007E6148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Ad_</w:t>
            </w:r>
            <w:r>
              <w:rPr>
                <w:rFonts w:hint="eastAsia"/>
                <w:color w:val="000000"/>
              </w:rPr>
              <w:t>name</w:t>
            </w:r>
            <w:proofErr w:type="spellEnd"/>
          </w:p>
        </w:tc>
        <w:tc>
          <w:tcPr>
            <w:tcW w:w="2145" w:type="dxa"/>
            <w:gridSpan w:val="2"/>
          </w:tcPr>
          <w:p w14:paraId="06F6F58C" w14:textId="77777777" w:rsidR="007E6148" w:rsidRDefault="007E6148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公告名</w:t>
            </w:r>
            <w:proofErr w:type="spellEnd"/>
          </w:p>
        </w:tc>
        <w:tc>
          <w:tcPr>
            <w:tcW w:w="2145" w:type="dxa"/>
            <w:gridSpan w:val="2"/>
          </w:tcPr>
          <w:p w14:paraId="4B36B4CE" w14:textId="77777777" w:rsidR="007E6148" w:rsidRDefault="007E6148" w:rsidP="00803C38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2145" w:type="dxa"/>
            <w:gridSpan w:val="2"/>
          </w:tcPr>
          <w:p w14:paraId="15F6CD5D" w14:textId="15FC312B" w:rsidR="007E6148" w:rsidRDefault="007E6148" w:rsidP="00803C38">
            <w:pPr>
              <w:spacing w:line="360" w:lineRule="auto"/>
              <w:rPr>
                <w:color w:val="000000"/>
              </w:rPr>
            </w:pPr>
          </w:p>
        </w:tc>
      </w:tr>
      <w:tr w:rsidR="007E6148" w14:paraId="3D6151F4" w14:textId="77777777" w:rsidTr="00803C38">
        <w:trPr>
          <w:trHeight w:val="285"/>
        </w:trPr>
        <w:tc>
          <w:tcPr>
            <w:tcW w:w="1929" w:type="dxa"/>
          </w:tcPr>
          <w:p w14:paraId="18F78C04" w14:textId="66508BAA" w:rsidR="007E6148" w:rsidRDefault="007E6148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Ad_</w:t>
            </w:r>
            <w:r>
              <w:rPr>
                <w:rFonts w:hint="eastAsia"/>
                <w:color w:val="000000"/>
              </w:rPr>
              <w:t>content</w:t>
            </w:r>
            <w:proofErr w:type="spellEnd"/>
          </w:p>
        </w:tc>
        <w:tc>
          <w:tcPr>
            <w:tcW w:w="2145" w:type="dxa"/>
            <w:gridSpan w:val="2"/>
          </w:tcPr>
          <w:p w14:paraId="2B38D2EC" w14:textId="77777777" w:rsidR="007E6148" w:rsidRDefault="007E6148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公告内容</w:t>
            </w:r>
            <w:proofErr w:type="spellEnd"/>
          </w:p>
        </w:tc>
        <w:tc>
          <w:tcPr>
            <w:tcW w:w="2145" w:type="dxa"/>
            <w:gridSpan w:val="2"/>
          </w:tcPr>
          <w:p w14:paraId="3E0068D9" w14:textId="77777777" w:rsidR="007E6148" w:rsidRDefault="007E6148" w:rsidP="00803C38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2145" w:type="dxa"/>
            <w:gridSpan w:val="2"/>
          </w:tcPr>
          <w:p w14:paraId="6BC34600" w14:textId="4F5C83CB" w:rsidR="007E6148" w:rsidRDefault="007E6148" w:rsidP="00803C38">
            <w:pPr>
              <w:spacing w:line="360" w:lineRule="auto"/>
              <w:rPr>
                <w:color w:val="000000"/>
              </w:rPr>
            </w:pPr>
          </w:p>
        </w:tc>
      </w:tr>
      <w:tr w:rsidR="007E6148" w14:paraId="32EAB0FF" w14:textId="77777777" w:rsidTr="007E6148">
        <w:trPr>
          <w:trHeight w:val="285"/>
        </w:trPr>
        <w:tc>
          <w:tcPr>
            <w:tcW w:w="8364" w:type="dxa"/>
            <w:gridSpan w:val="7"/>
            <w:shd w:val="clear" w:color="auto" w:fill="92D050"/>
          </w:tcPr>
          <w:p w14:paraId="4ED3EAFC" w14:textId="77777777" w:rsidR="007E6148" w:rsidRDefault="007E6148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返回参数</w:t>
            </w:r>
            <w:proofErr w:type="spellEnd"/>
          </w:p>
        </w:tc>
      </w:tr>
      <w:tr w:rsidR="007E6148" w14:paraId="3BC7A2AC" w14:textId="77777777" w:rsidTr="00BC742F">
        <w:trPr>
          <w:trHeight w:val="437"/>
        </w:trPr>
        <w:tc>
          <w:tcPr>
            <w:tcW w:w="1929" w:type="dxa"/>
          </w:tcPr>
          <w:p w14:paraId="7094EC3E" w14:textId="4FC1EEBA" w:rsidR="007E6148" w:rsidRDefault="007E6148" w:rsidP="00803C3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  <w:tc>
          <w:tcPr>
            <w:tcW w:w="6435" w:type="dxa"/>
            <w:gridSpan w:val="6"/>
          </w:tcPr>
          <w:p w14:paraId="1386F73D" w14:textId="14DA352D" w:rsidR="007E6148" w:rsidRDefault="007E6148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</w:rPr>
              <w:t>可不理会</w:t>
            </w:r>
            <w:proofErr w:type="spellEnd"/>
            <w:r>
              <w:rPr>
                <w:rFonts w:hint="eastAsia"/>
              </w:rPr>
              <w:t>。</w:t>
            </w:r>
          </w:p>
        </w:tc>
      </w:tr>
    </w:tbl>
    <w:p w14:paraId="2BA2F3FC" w14:textId="77777777" w:rsidR="007E6148" w:rsidRPr="009E40E8" w:rsidRDefault="007E6148" w:rsidP="009E40E8"/>
    <w:p w14:paraId="2D8249F2" w14:textId="7F28DD24" w:rsidR="00C3355F" w:rsidRDefault="007E6148" w:rsidP="00624E50">
      <w:pPr>
        <w:pStyle w:val="1"/>
        <w:tabs>
          <w:tab w:val="clear" w:pos="432"/>
        </w:tabs>
        <w:rPr>
          <w:rFonts w:eastAsia="楷体_GB2312"/>
        </w:rPr>
      </w:pPr>
      <w:proofErr w:type="spellStart"/>
      <w:r>
        <w:rPr>
          <w:rFonts w:eastAsia="楷体_GB2312" w:hint="eastAsia"/>
        </w:rPr>
        <w:t>活动</w:t>
      </w:r>
      <w:r w:rsidR="00C3355F">
        <w:rPr>
          <w:rFonts w:eastAsia="楷体_GB2312" w:hint="eastAsia"/>
        </w:rPr>
        <w:t>接口定义</w:t>
      </w:r>
      <w:proofErr w:type="spellEnd"/>
    </w:p>
    <w:p w14:paraId="7A5B9E41" w14:textId="185CA4AE" w:rsidR="00021295" w:rsidRDefault="007E6148" w:rsidP="00021295">
      <w:pPr>
        <w:pStyle w:val="2"/>
        <w:tabs>
          <w:tab w:val="clear" w:pos="432"/>
          <w:tab w:val="clear" w:pos="8514"/>
          <w:tab w:val="left" w:pos="576"/>
        </w:tabs>
        <w:ind w:left="576"/>
        <w:rPr>
          <w:lang w:eastAsia="zh-CN"/>
        </w:rPr>
      </w:pPr>
      <w:r>
        <w:rPr>
          <w:lang w:eastAsia="zh-CN"/>
        </w:rPr>
        <w:t>获取所有</w:t>
      </w:r>
      <w:r w:rsidR="00710A4C">
        <w:rPr>
          <w:lang w:eastAsia="zh-CN"/>
        </w:rPr>
        <w:t>人</w:t>
      </w:r>
      <w:r>
        <w:rPr>
          <w:lang w:eastAsia="zh-CN"/>
        </w:rPr>
        <w:t>报名信息</w:t>
      </w:r>
      <w:r w:rsidR="00021295">
        <w:rPr>
          <w:rFonts w:hint="eastAsia"/>
          <w:lang w:eastAsia="zh-CN"/>
        </w:rPr>
        <w:t>（</w:t>
      </w:r>
      <w:r w:rsidR="00021295">
        <w:rPr>
          <w:rFonts w:hint="eastAsia"/>
          <w:lang w:eastAsia="zh-CN"/>
        </w:rPr>
        <w:t>GET</w:t>
      </w:r>
      <w:r w:rsidR="00021295">
        <w:rPr>
          <w:rFonts w:hint="eastAsia"/>
          <w:lang w:eastAsia="zh-CN"/>
        </w:rPr>
        <w:t>）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52"/>
        <w:gridCol w:w="2109"/>
        <w:gridCol w:w="2109"/>
        <w:gridCol w:w="2109"/>
      </w:tblGrid>
      <w:tr w:rsidR="00A54CA9" w14:paraId="138FDB5C" w14:textId="77777777" w:rsidTr="00BC742F">
        <w:trPr>
          <w:trHeight w:val="300"/>
        </w:trPr>
        <w:tc>
          <w:tcPr>
            <w:tcW w:w="2037" w:type="dxa"/>
            <w:gridSpan w:val="2"/>
            <w:shd w:val="clear" w:color="auto" w:fill="92D050"/>
          </w:tcPr>
          <w:p w14:paraId="4B5F4564" w14:textId="77777777" w:rsidR="00A54CA9" w:rsidRDefault="00A54CA9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接口协议</w:t>
            </w:r>
            <w:proofErr w:type="spellEnd"/>
          </w:p>
        </w:tc>
        <w:tc>
          <w:tcPr>
            <w:tcW w:w="6327" w:type="dxa"/>
            <w:gridSpan w:val="3"/>
            <w:shd w:val="clear" w:color="auto" w:fill="92D050"/>
          </w:tcPr>
          <w:p w14:paraId="20F5DF9A" w14:textId="77777777" w:rsidR="00A54CA9" w:rsidRDefault="00A54CA9" w:rsidP="00803C38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http</w:t>
            </w:r>
          </w:p>
        </w:tc>
      </w:tr>
      <w:tr w:rsidR="00A54CA9" w14:paraId="5E835D88" w14:textId="77777777" w:rsidTr="00BC742F">
        <w:trPr>
          <w:trHeight w:val="387"/>
        </w:trPr>
        <w:tc>
          <w:tcPr>
            <w:tcW w:w="2037" w:type="dxa"/>
            <w:gridSpan w:val="2"/>
          </w:tcPr>
          <w:p w14:paraId="10DF05AF" w14:textId="77777777" w:rsidR="00A54CA9" w:rsidRDefault="00A54CA9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接口方式</w:t>
            </w:r>
            <w:proofErr w:type="spellEnd"/>
          </w:p>
        </w:tc>
        <w:tc>
          <w:tcPr>
            <w:tcW w:w="6327" w:type="dxa"/>
            <w:gridSpan w:val="3"/>
          </w:tcPr>
          <w:p w14:paraId="56E9B2F6" w14:textId="29F6F84F" w:rsidR="00A54CA9" w:rsidRPr="00EA1A83" w:rsidRDefault="00A54CA9" w:rsidP="00803C38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G</w:t>
            </w:r>
            <w:r>
              <w:rPr>
                <w:rFonts w:hint="eastAsia"/>
                <w:color w:val="000000"/>
              </w:rPr>
              <w:t>et</w:t>
            </w:r>
          </w:p>
        </w:tc>
      </w:tr>
      <w:tr w:rsidR="00A54CA9" w14:paraId="4BC32FB3" w14:textId="77777777" w:rsidTr="00BC742F">
        <w:trPr>
          <w:trHeight w:val="285"/>
        </w:trPr>
        <w:tc>
          <w:tcPr>
            <w:tcW w:w="2037" w:type="dxa"/>
            <w:gridSpan w:val="2"/>
          </w:tcPr>
          <w:p w14:paraId="70A82643" w14:textId="77777777" w:rsidR="00A54CA9" w:rsidRDefault="00A54CA9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接口地址</w:t>
            </w:r>
            <w:proofErr w:type="spellEnd"/>
          </w:p>
        </w:tc>
        <w:tc>
          <w:tcPr>
            <w:tcW w:w="6327" w:type="dxa"/>
            <w:gridSpan w:val="3"/>
          </w:tcPr>
          <w:p w14:paraId="7DD0BBD7" w14:textId="71E0F1FE" w:rsidR="00A54CA9" w:rsidRPr="00BC742F" w:rsidRDefault="00BC742F" w:rsidP="00BC742F">
            <w:pPr>
              <w:widowControl w:val="0"/>
              <w:spacing w:line="360" w:lineRule="auto"/>
              <w:jc w:val="both"/>
              <w:rPr>
                <w:color w:val="000000"/>
                <w:kern w:val="2"/>
                <w:sz w:val="21"/>
                <w:szCs w:val="20"/>
                <w:lang w:eastAsia="zh-CN"/>
              </w:rPr>
            </w:pPr>
            <w:r w:rsidRPr="00BC742F">
              <w:rPr>
                <w:color w:val="000000"/>
                <w:kern w:val="2"/>
                <w:sz w:val="21"/>
                <w:szCs w:val="20"/>
                <w:lang w:eastAsia="zh-CN"/>
              </w:rPr>
              <w:t>Event/</w:t>
            </w:r>
            <w:proofErr w:type="spellStart"/>
            <w:r w:rsidRPr="00BC742F">
              <w:rPr>
                <w:color w:val="000000"/>
                <w:kern w:val="2"/>
                <w:sz w:val="21"/>
                <w:szCs w:val="20"/>
                <w:lang w:eastAsia="zh-CN"/>
              </w:rPr>
              <w:t>getState</w:t>
            </w:r>
            <w:proofErr w:type="spellEnd"/>
          </w:p>
        </w:tc>
      </w:tr>
      <w:tr w:rsidR="00A54CA9" w14:paraId="03D5F088" w14:textId="77777777" w:rsidTr="00BC742F">
        <w:trPr>
          <w:trHeight w:val="285"/>
        </w:trPr>
        <w:tc>
          <w:tcPr>
            <w:tcW w:w="8364" w:type="dxa"/>
            <w:gridSpan w:val="5"/>
            <w:shd w:val="clear" w:color="auto" w:fill="92D050"/>
          </w:tcPr>
          <w:p w14:paraId="1A09C4F7" w14:textId="77777777" w:rsidR="00A54CA9" w:rsidRDefault="00A54CA9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请求参数</w:t>
            </w:r>
            <w:proofErr w:type="spellEnd"/>
          </w:p>
        </w:tc>
      </w:tr>
      <w:tr w:rsidR="00BC742F" w14:paraId="55A02BE7" w14:textId="77777777" w:rsidTr="00BC742F">
        <w:trPr>
          <w:trHeight w:val="285"/>
        </w:trPr>
        <w:tc>
          <w:tcPr>
            <w:tcW w:w="1985" w:type="dxa"/>
          </w:tcPr>
          <w:p w14:paraId="6C1C5B63" w14:textId="10F29C2C" w:rsidR="00BC742F" w:rsidRDefault="00BC742F" w:rsidP="00803C3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  <w:tc>
          <w:tcPr>
            <w:tcW w:w="6379" w:type="dxa"/>
            <w:gridSpan w:val="4"/>
          </w:tcPr>
          <w:p w14:paraId="53393B2E" w14:textId="1E24B8F4" w:rsidR="00BC742F" w:rsidRDefault="00BC742F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</w:rPr>
              <w:t>可不理会</w:t>
            </w:r>
            <w:proofErr w:type="spellEnd"/>
            <w:r>
              <w:rPr>
                <w:rFonts w:hint="eastAsia"/>
              </w:rPr>
              <w:t>。</w:t>
            </w:r>
          </w:p>
        </w:tc>
      </w:tr>
      <w:tr w:rsidR="00A54CA9" w14:paraId="3CEA6809" w14:textId="77777777" w:rsidTr="00BC742F">
        <w:trPr>
          <w:trHeight w:val="285"/>
        </w:trPr>
        <w:tc>
          <w:tcPr>
            <w:tcW w:w="8364" w:type="dxa"/>
            <w:gridSpan w:val="5"/>
            <w:shd w:val="clear" w:color="auto" w:fill="92D050"/>
          </w:tcPr>
          <w:p w14:paraId="233ED7D2" w14:textId="77777777" w:rsidR="00A54CA9" w:rsidRDefault="00A54CA9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返回参数</w:t>
            </w:r>
            <w:proofErr w:type="spellEnd"/>
          </w:p>
        </w:tc>
      </w:tr>
      <w:tr w:rsidR="00BC742F" w14:paraId="49F0D775" w14:textId="77777777" w:rsidTr="00BC742F">
        <w:trPr>
          <w:trHeight w:val="465"/>
        </w:trPr>
        <w:tc>
          <w:tcPr>
            <w:tcW w:w="1985" w:type="dxa"/>
          </w:tcPr>
          <w:p w14:paraId="07A5E575" w14:textId="02F16ABC" w:rsidR="00BC742F" w:rsidRDefault="00BC742F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字段</w:t>
            </w:r>
            <w:proofErr w:type="spellEnd"/>
          </w:p>
        </w:tc>
        <w:tc>
          <w:tcPr>
            <w:tcW w:w="2161" w:type="dxa"/>
            <w:gridSpan w:val="2"/>
          </w:tcPr>
          <w:p w14:paraId="7AACB90C" w14:textId="2AF45A38" w:rsidR="00BC742F" w:rsidRDefault="00BC742F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说明</w:t>
            </w:r>
            <w:proofErr w:type="spellEnd"/>
          </w:p>
        </w:tc>
        <w:tc>
          <w:tcPr>
            <w:tcW w:w="2109" w:type="dxa"/>
          </w:tcPr>
          <w:p w14:paraId="4F440E26" w14:textId="7B35D400" w:rsidR="00BC742F" w:rsidRDefault="00BC742F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可否为空</w:t>
            </w:r>
            <w:proofErr w:type="spellEnd"/>
          </w:p>
        </w:tc>
        <w:tc>
          <w:tcPr>
            <w:tcW w:w="2109" w:type="dxa"/>
          </w:tcPr>
          <w:p w14:paraId="02607839" w14:textId="5B130F5E" w:rsidR="00BC742F" w:rsidRDefault="00BC742F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备注</w:t>
            </w:r>
            <w:proofErr w:type="spellEnd"/>
          </w:p>
        </w:tc>
      </w:tr>
      <w:tr w:rsidR="00BC742F" w14:paraId="633996D9" w14:textId="77777777" w:rsidTr="00BC742F">
        <w:trPr>
          <w:trHeight w:val="115"/>
        </w:trPr>
        <w:tc>
          <w:tcPr>
            <w:tcW w:w="1985" w:type="dxa"/>
          </w:tcPr>
          <w:p w14:paraId="5BCD231E" w14:textId="5C65C493" w:rsidR="00BC742F" w:rsidRDefault="00710A4C" w:rsidP="00803C38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 w:rsidRPr="00710A4C">
              <w:rPr>
                <w:color w:val="000000"/>
              </w:rPr>
              <w:t>event_id</w:t>
            </w:r>
            <w:proofErr w:type="spellEnd"/>
          </w:p>
        </w:tc>
        <w:tc>
          <w:tcPr>
            <w:tcW w:w="2161" w:type="dxa"/>
            <w:gridSpan w:val="2"/>
          </w:tcPr>
          <w:p w14:paraId="67C90A61" w14:textId="108246D0" w:rsidR="00BC742F" w:rsidRDefault="00710A4C" w:rsidP="00710A4C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活动</w:t>
            </w:r>
            <w:r>
              <w:rPr>
                <w:color w:val="000000"/>
              </w:rPr>
              <w:t>id</w:t>
            </w:r>
            <w:proofErr w:type="spellEnd"/>
          </w:p>
        </w:tc>
        <w:tc>
          <w:tcPr>
            <w:tcW w:w="2109" w:type="dxa"/>
          </w:tcPr>
          <w:p w14:paraId="26A0108B" w14:textId="4B1B9ED4" w:rsidR="00BC742F" w:rsidRDefault="00BC742F" w:rsidP="00803C38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2109" w:type="dxa"/>
          </w:tcPr>
          <w:p w14:paraId="65A76E26" w14:textId="77777777" w:rsidR="00BC742F" w:rsidRDefault="00BC742F" w:rsidP="00803C38">
            <w:pPr>
              <w:spacing w:line="360" w:lineRule="auto"/>
              <w:rPr>
                <w:color w:val="000000"/>
              </w:rPr>
            </w:pPr>
          </w:p>
        </w:tc>
      </w:tr>
      <w:tr w:rsidR="00BC742F" w14:paraId="3D731E1E" w14:textId="77777777" w:rsidTr="00BC742F">
        <w:trPr>
          <w:trHeight w:val="115"/>
        </w:trPr>
        <w:tc>
          <w:tcPr>
            <w:tcW w:w="1985" w:type="dxa"/>
          </w:tcPr>
          <w:p w14:paraId="7C75ECCF" w14:textId="2609C066" w:rsidR="00BC742F" w:rsidRDefault="00710A4C" w:rsidP="00803C38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 w:rsidRPr="00710A4C">
              <w:rPr>
                <w:color w:val="000000"/>
              </w:rPr>
              <w:t>team_id</w:t>
            </w:r>
            <w:proofErr w:type="spellEnd"/>
          </w:p>
        </w:tc>
        <w:tc>
          <w:tcPr>
            <w:tcW w:w="2161" w:type="dxa"/>
            <w:gridSpan w:val="2"/>
          </w:tcPr>
          <w:p w14:paraId="530AB7F6" w14:textId="51D29F4E" w:rsidR="00BC742F" w:rsidRDefault="00710A4C" w:rsidP="00710A4C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队伍</w:t>
            </w:r>
            <w:r>
              <w:rPr>
                <w:color w:val="000000"/>
              </w:rPr>
              <w:t>id</w:t>
            </w:r>
            <w:proofErr w:type="spellEnd"/>
          </w:p>
        </w:tc>
        <w:tc>
          <w:tcPr>
            <w:tcW w:w="2109" w:type="dxa"/>
          </w:tcPr>
          <w:p w14:paraId="5D4039FF" w14:textId="59ADBA36" w:rsidR="00BC742F" w:rsidRDefault="00710A4C" w:rsidP="00803C3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2109" w:type="dxa"/>
          </w:tcPr>
          <w:p w14:paraId="03FDDF7B" w14:textId="77777777" w:rsidR="00BC742F" w:rsidRDefault="00BC742F" w:rsidP="00803C38">
            <w:pPr>
              <w:spacing w:line="360" w:lineRule="auto"/>
              <w:rPr>
                <w:color w:val="000000"/>
              </w:rPr>
            </w:pPr>
          </w:p>
        </w:tc>
      </w:tr>
      <w:tr w:rsidR="00BC742F" w14:paraId="1230D62F" w14:textId="77777777" w:rsidTr="00BC742F">
        <w:trPr>
          <w:trHeight w:val="115"/>
        </w:trPr>
        <w:tc>
          <w:tcPr>
            <w:tcW w:w="1985" w:type="dxa"/>
          </w:tcPr>
          <w:p w14:paraId="5BCAE20B" w14:textId="36774346" w:rsidR="00BC742F" w:rsidRDefault="00710A4C" w:rsidP="00803C38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 w:rsidRPr="00710A4C">
              <w:rPr>
                <w:color w:val="000000"/>
              </w:rPr>
              <w:t>user_id</w:t>
            </w:r>
            <w:proofErr w:type="spellEnd"/>
          </w:p>
        </w:tc>
        <w:tc>
          <w:tcPr>
            <w:tcW w:w="2161" w:type="dxa"/>
            <w:gridSpan w:val="2"/>
          </w:tcPr>
          <w:p w14:paraId="114EB4F6" w14:textId="70D970FE" w:rsidR="00BC742F" w:rsidRDefault="00710A4C" w:rsidP="00803C38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用户</w:t>
            </w:r>
            <w:r>
              <w:rPr>
                <w:color w:val="000000"/>
                <w:lang w:eastAsia="zh-CN"/>
              </w:rPr>
              <w:t>id</w:t>
            </w:r>
          </w:p>
        </w:tc>
        <w:tc>
          <w:tcPr>
            <w:tcW w:w="2109" w:type="dxa"/>
          </w:tcPr>
          <w:p w14:paraId="1381099A" w14:textId="0063E3BB" w:rsidR="00BC742F" w:rsidRDefault="00710A4C" w:rsidP="00803C3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2109" w:type="dxa"/>
          </w:tcPr>
          <w:p w14:paraId="585A1051" w14:textId="77777777" w:rsidR="00BC742F" w:rsidRDefault="00BC742F" w:rsidP="00803C38">
            <w:pPr>
              <w:spacing w:line="360" w:lineRule="auto"/>
              <w:rPr>
                <w:color w:val="000000"/>
              </w:rPr>
            </w:pPr>
          </w:p>
        </w:tc>
      </w:tr>
      <w:tr w:rsidR="00710A4C" w14:paraId="5C88C5F5" w14:textId="77777777" w:rsidTr="00710A4C">
        <w:trPr>
          <w:trHeight w:val="381"/>
        </w:trPr>
        <w:tc>
          <w:tcPr>
            <w:tcW w:w="1985" w:type="dxa"/>
          </w:tcPr>
          <w:p w14:paraId="3934FFE6" w14:textId="737EF5FF" w:rsidR="00710A4C" w:rsidRPr="00710A4C" w:rsidRDefault="00710A4C" w:rsidP="00803C38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>
              <w:rPr>
                <w:color w:val="000000"/>
                <w:lang w:eastAsia="zh-CN"/>
              </w:rPr>
              <w:t>User_name</w:t>
            </w:r>
            <w:proofErr w:type="spellEnd"/>
          </w:p>
        </w:tc>
        <w:tc>
          <w:tcPr>
            <w:tcW w:w="2161" w:type="dxa"/>
            <w:gridSpan w:val="2"/>
          </w:tcPr>
          <w:p w14:paraId="4149FEE2" w14:textId="68B03B82" w:rsidR="00710A4C" w:rsidRDefault="00710A4C" w:rsidP="00803C38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用户名</w:t>
            </w:r>
          </w:p>
        </w:tc>
        <w:tc>
          <w:tcPr>
            <w:tcW w:w="2109" w:type="dxa"/>
          </w:tcPr>
          <w:p w14:paraId="4EC40642" w14:textId="13242985" w:rsidR="00710A4C" w:rsidRDefault="00710A4C" w:rsidP="00803C38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是</w:t>
            </w:r>
          </w:p>
        </w:tc>
        <w:tc>
          <w:tcPr>
            <w:tcW w:w="2109" w:type="dxa"/>
          </w:tcPr>
          <w:p w14:paraId="5130E9DE" w14:textId="77777777" w:rsidR="00710A4C" w:rsidRDefault="00710A4C" w:rsidP="00803C38">
            <w:pPr>
              <w:spacing w:line="360" w:lineRule="auto"/>
              <w:rPr>
                <w:color w:val="000000"/>
              </w:rPr>
            </w:pPr>
          </w:p>
        </w:tc>
      </w:tr>
    </w:tbl>
    <w:p w14:paraId="19C42981" w14:textId="77777777" w:rsidR="00EA1A83" w:rsidRPr="00EA1A83" w:rsidRDefault="00EA1A83" w:rsidP="00EA1A83"/>
    <w:p w14:paraId="67B99335" w14:textId="77777777" w:rsidR="00525A31" w:rsidRDefault="00525A31" w:rsidP="00525A31">
      <w:pPr>
        <w:pStyle w:val="2"/>
        <w:tabs>
          <w:tab w:val="clear" w:pos="432"/>
          <w:tab w:val="clear" w:pos="8514"/>
          <w:tab w:val="left" w:pos="576"/>
        </w:tabs>
        <w:ind w:left="576"/>
        <w:rPr>
          <w:lang w:eastAsia="zh-CN"/>
        </w:rPr>
      </w:pPr>
      <w:r>
        <w:rPr>
          <w:lang w:eastAsia="zh-CN"/>
        </w:rPr>
        <w:lastRenderedPageBreak/>
        <w:t>获取所有人报名信息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GET</w:t>
      </w:r>
      <w:r>
        <w:rPr>
          <w:rFonts w:hint="eastAsia"/>
          <w:lang w:eastAsia="zh-CN"/>
        </w:rPr>
        <w:t>）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52"/>
        <w:gridCol w:w="2109"/>
        <w:gridCol w:w="2109"/>
        <w:gridCol w:w="2109"/>
      </w:tblGrid>
      <w:tr w:rsidR="00525A31" w14:paraId="04308BAC" w14:textId="77777777" w:rsidTr="00803C38">
        <w:trPr>
          <w:trHeight w:val="300"/>
        </w:trPr>
        <w:tc>
          <w:tcPr>
            <w:tcW w:w="2037" w:type="dxa"/>
            <w:gridSpan w:val="2"/>
            <w:shd w:val="clear" w:color="auto" w:fill="92D050"/>
          </w:tcPr>
          <w:p w14:paraId="55514C2B" w14:textId="77777777" w:rsidR="00525A31" w:rsidRDefault="00525A31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接口协议</w:t>
            </w:r>
            <w:proofErr w:type="spellEnd"/>
          </w:p>
        </w:tc>
        <w:tc>
          <w:tcPr>
            <w:tcW w:w="6327" w:type="dxa"/>
            <w:gridSpan w:val="3"/>
            <w:shd w:val="clear" w:color="auto" w:fill="92D050"/>
          </w:tcPr>
          <w:p w14:paraId="2AE3E763" w14:textId="77777777" w:rsidR="00525A31" w:rsidRDefault="00525A31" w:rsidP="00803C38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http</w:t>
            </w:r>
          </w:p>
        </w:tc>
      </w:tr>
      <w:tr w:rsidR="00525A31" w14:paraId="09A3E8AB" w14:textId="77777777" w:rsidTr="00803C38">
        <w:trPr>
          <w:trHeight w:val="387"/>
        </w:trPr>
        <w:tc>
          <w:tcPr>
            <w:tcW w:w="2037" w:type="dxa"/>
            <w:gridSpan w:val="2"/>
          </w:tcPr>
          <w:p w14:paraId="556AFCA1" w14:textId="77777777" w:rsidR="00525A31" w:rsidRDefault="00525A31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接口方式</w:t>
            </w:r>
            <w:proofErr w:type="spellEnd"/>
          </w:p>
        </w:tc>
        <w:tc>
          <w:tcPr>
            <w:tcW w:w="6327" w:type="dxa"/>
            <w:gridSpan w:val="3"/>
          </w:tcPr>
          <w:p w14:paraId="046AA0B5" w14:textId="77777777" w:rsidR="00525A31" w:rsidRPr="00EA1A83" w:rsidRDefault="00525A31" w:rsidP="00803C38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G</w:t>
            </w:r>
            <w:r>
              <w:rPr>
                <w:rFonts w:hint="eastAsia"/>
                <w:color w:val="000000"/>
              </w:rPr>
              <w:t>et</w:t>
            </w:r>
          </w:p>
        </w:tc>
      </w:tr>
      <w:tr w:rsidR="00525A31" w14:paraId="08FFE72B" w14:textId="77777777" w:rsidTr="00803C38">
        <w:trPr>
          <w:trHeight w:val="285"/>
        </w:trPr>
        <w:tc>
          <w:tcPr>
            <w:tcW w:w="2037" w:type="dxa"/>
            <w:gridSpan w:val="2"/>
          </w:tcPr>
          <w:p w14:paraId="7021A256" w14:textId="77777777" w:rsidR="00525A31" w:rsidRDefault="00525A31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接口地址</w:t>
            </w:r>
            <w:proofErr w:type="spellEnd"/>
          </w:p>
        </w:tc>
        <w:tc>
          <w:tcPr>
            <w:tcW w:w="6327" w:type="dxa"/>
            <w:gridSpan w:val="3"/>
          </w:tcPr>
          <w:p w14:paraId="555DC29D" w14:textId="0690EB3A" w:rsidR="00525A31" w:rsidRPr="00BC742F" w:rsidRDefault="00525A31" w:rsidP="00803C38">
            <w:pPr>
              <w:widowControl w:val="0"/>
              <w:spacing w:line="360" w:lineRule="auto"/>
              <w:jc w:val="both"/>
              <w:rPr>
                <w:color w:val="000000"/>
                <w:kern w:val="2"/>
                <w:sz w:val="21"/>
                <w:szCs w:val="20"/>
                <w:lang w:eastAsia="zh-CN"/>
              </w:rPr>
            </w:pPr>
            <w:r w:rsidRPr="00BC742F">
              <w:rPr>
                <w:color w:val="000000"/>
                <w:kern w:val="2"/>
                <w:sz w:val="21"/>
                <w:szCs w:val="20"/>
                <w:lang w:eastAsia="zh-CN"/>
              </w:rPr>
              <w:t>Event/</w:t>
            </w:r>
            <w:proofErr w:type="spellStart"/>
            <w:r w:rsidRPr="00525A31">
              <w:rPr>
                <w:color w:val="000000"/>
                <w:kern w:val="2"/>
                <w:sz w:val="21"/>
                <w:szCs w:val="20"/>
                <w:lang w:eastAsia="zh-CN"/>
              </w:rPr>
              <w:t>getAllID</w:t>
            </w:r>
            <w:proofErr w:type="spellEnd"/>
          </w:p>
        </w:tc>
      </w:tr>
      <w:tr w:rsidR="00525A31" w14:paraId="1D8A9CD2" w14:textId="77777777" w:rsidTr="00803C38">
        <w:trPr>
          <w:trHeight w:val="285"/>
        </w:trPr>
        <w:tc>
          <w:tcPr>
            <w:tcW w:w="8364" w:type="dxa"/>
            <w:gridSpan w:val="5"/>
            <w:shd w:val="clear" w:color="auto" w:fill="92D050"/>
          </w:tcPr>
          <w:p w14:paraId="5C53FFD6" w14:textId="77777777" w:rsidR="00525A31" w:rsidRDefault="00525A31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请求参数</w:t>
            </w:r>
            <w:proofErr w:type="spellEnd"/>
          </w:p>
        </w:tc>
      </w:tr>
      <w:tr w:rsidR="00525A31" w14:paraId="1CB8F30A" w14:textId="77777777" w:rsidTr="00803C38">
        <w:trPr>
          <w:trHeight w:val="285"/>
        </w:trPr>
        <w:tc>
          <w:tcPr>
            <w:tcW w:w="1985" w:type="dxa"/>
          </w:tcPr>
          <w:p w14:paraId="69AEE33A" w14:textId="77777777" w:rsidR="00525A31" w:rsidRDefault="00525A31" w:rsidP="00803C3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  <w:tc>
          <w:tcPr>
            <w:tcW w:w="6379" w:type="dxa"/>
            <w:gridSpan w:val="4"/>
          </w:tcPr>
          <w:p w14:paraId="75501816" w14:textId="77777777" w:rsidR="00525A31" w:rsidRDefault="00525A31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</w:rPr>
              <w:t>可不理会</w:t>
            </w:r>
            <w:proofErr w:type="spellEnd"/>
            <w:r>
              <w:rPr>
                <w:rFonts w:hint="eastAsia"/>
              </w:rPr>
              <w:t>。</w:t>
            </w:r>
          </w:p>
        </w:tc>
      </w:tr>
      <w:tr w:rsidR="00525A31" w14:paraId="7188C8E9" w14:textId="77777777" w:rsidTr="00803C38">
        <w:trPr>
          <w:trHeight w:val="285"/>
        </w:trPr>
        <w:tc>
          <w:tcPr>
            <w:tcW w:w="8364" w:type="dxa"/>
            <w:gridSpan w:val="5"/>
            <w:shd w:val="clear" w:color="auto" w:fill="92D050"/>
          </w:tcPr>
          <w:p w14:paraId="7E508199" w14:textId="77777777" w:rsidR="00525A31" w:rsidRDefault="00525A31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返回参数</w:t>
            </w:r>
            <w:proofErr w:type="spellEnd"/>
          </w:p>
        </w:tc>
      </w:tr>
      <w:tr w:rsidR="00525A31" w14:paraId="4A20831C" w14:textId="77777777" w:rsidTr="00803C38">
        <w:trPr>
          <w:trHeight w:val="465"/>
        </w:trPr>
        <w:tc>
          <w:tcPr>
            <w:tcW w:w="1985" w:type="dxa"/>
          </w:tcPr>
          <w:p w14:paraId="27907614" w14:textId="77777777" w:rsidR="00525A31" w:rsidRDefault="00525A31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字段</w:t>
            </w:r>
            <w:proofErr w:type="spellEnd"/>
          </w:p>
        </w:tc>
        <w:tc>
          <w:tcPr>
            <w:tcW w:w="2161" w:type="dxa"/>
            <w:gridSpan w:val="2"/>
          </w:tcPr>
          <w:p w14:paraId="6C0E923D" w14:textId="77777777" w:rsidR="00525A31" w:rsidRDefault="00525A31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说明</w:t>
            </w:r>
            <w:proofErr w:type="spellEnd"/>
          </w:p>
        </w:tc>
        <w:tc>
          <w:tcPr>
            <w:tcW w:w="2109" w:type="dxa"/>
          </w:tcPr>
          <w:p w14:paraId="060D181D" w14:textId="77777777" w:rsidR="00525A31" w:rsidRDefault="00525A31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可否为空</w:t>
            </w:r>
            <w:proofErr w:type="spellEnd"/>
          </w:p>
        </w:tc>
        <w:tc>
          <w:tcPr>
            <w:tcW w:w="2109" w:type="dxa"/>
          </w:tcPr>
          <w:p w14:paraId="3F62BE04" w14:textId="77777777" w:rsidR="00525A31" w:rsidRDefault="00525A31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备注</w:t>
            </w:r>
            <w:proofErr w:type="spellEnd"/>
          </w:p>
        </w:tc>
      </w:tr>
      <w:tr w:rsidR="00525A31" w14:paraId="5ECD902E" w14:textId="77777777" w:rsidTr="00803C38">
        <w:trPr>
          <w:trHeight w:val="115"/>
        </w:trPr>
        <w:tc>
          <w:tcPr>
            <w:tcW w:w="1985" w:type="dxa"/>
          </w:tcPr>
          <w:p w14:paraId="5C5292FA" w14:textId="77777777" w:rsidR="00525A31" w:rsidRDefault="00525A31" w:rsidP="00803C38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 w:rsidRPr="00710A4C">
              <w:rPr>
                <w:color w:val="000000"/>
              </w:rPr>
              <w:t>event_id</w:t>
            </w:r>
            <w:proofErr w:type="spellEnd"/>
          </w:p>
        </w:tc>
        <w:tc>
          <w:tcPr>
            <w:tcW w:w="2161" w:type="dxa"/>
            <w:gridSpan w:val="2"/>
          </w:tcPr>
          <w:p w14:paraId="66DD576F" w14:textId="77777777" w:rsidR="00525A31" w:rsidRDefault="00525A31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活动</w:t>
            </w:r>
            <w:r>
              <w:rPr>
                <w:color w:val="000000"/>
              </w:rPr>
              <w:t>id</w:t>
            </w:r>
            <w:proofErr w:type="spellEnd"/>
          </w:p>
        </w:tc>
        <w:tc>
          <w:tcPr>
            <w:tcW w:w="2109" w:type="dxa"/>
          </w:tcPr>
          <w:p w14:paraId="54703CA0" w14:textId="77777777" w:rsidR="00525A31" w:rsidRDefault="00525A31" w:rsidP="00803C38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2109" w:type="dxa"/>
          </w:tcPr>
          <w:p w14:paraId="70D2B744" w14:textId="77777777" w:rsidR="00525A31" w:rsidRDefault="00525A31" w:rsidP="00803C38">
            <w:pPr>
              <w:spacing w:line="360" w:lineRule="auto"/>
              <w:rPr>
                <w:color w:val="000000"/>
              </w:rPr>
            </w:pPr>
          </w:p>
        </w:tc>
      </w:tr>
    </w:tbl>
    <w:p w14:paraId="28D0A794" w14:textId="0BB858D5" w:rsidR="00525A31" w:rsidRDefault="00525A31" w:rsidP="00F0342D">
      <w:pPr>
        <w:pStyle w:val="2"/>
        <w:tabs>
          <w:tab w:val="clear" w:pos="432"/>
          <w:tab w:val="clear" w:pos="8514"/>
          <w:tab w:val="left" w:pos="576"/>
        </w:tabs>
        <w:ind w:left="576"/>
      </w:pPr>
      <w:proofErr w:type="spellStart"/>
      <w:r>
        <w:rPr>
          <w:rFonts w:hint="eastAsia"/>
        </w:rPr>
        <w:t>通过</w:t>
      </w:r>
      <w:r>
        <w:t>id</w:t>
      </w:r>
      <w:r>
        <w:t>获取</w:t>
      </w:r>
      <w:r>
        <w:rPr>
          <w:rFonts w:hint="eastAsia"/>
        </w:rPr>
        <w:t>活动信息</w:t>
      </w:r>
      <w:proofErr w:type="spellEnd"/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52"/>
        <w:gridCol w:w="2074"/>
        <w:gridCol w:w="35"/>
        <w:gridCol w:w="2091"/>
        <w:gridCol w:w="18"/>
        <w:gridCol w:w="2109"/>
      </w:tblGrid>
      <w:tr w:rsidR="00525A31" w14:paraId="6C43F39B" w14:textId="77777777" w:rsidTr="00803C38">
        <w:trPr>
          <w:trHeight w:val="300"/>
        </w:trPr>
        <w:tc>
          <w:tcPr>
            <w:tcW w:w="2037" w:type="dxa"/>
            <w:gridSpan w:val="2"/>
            <w:shd w:val="clear" w:color="auto" w:fill="92D050"/>
          </w:tcPr>
          <w:p w14:paraId="55D7D5C5" w14:textId="77777777" w:rsidR="00525A31" w:rsidRDefault="00525A31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接口协议</w:t>
            </w:r>
            <w:proofErr w:type="spellEnd"/>
          </w:p>
        </w:tc>
        <w:tc>
          <w:tcPr>
            <w:tcW w:w="6327" w:type="dxa"/>
            <w:gridSpan w:val="5"/>
            <w:shd w:val="clear" w:color="auto" w:fill="92D050"/>
          </w:tcPr>
          <w:p w14:paraId="5430B95C" w14:textId="77777777" w:rsidR="00525A31" w:rsidRDefault="00525A31" w:rsidP="00803C38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http</w:t>
            </w:r>
          </w:p>
        </w:tc>
      </w:tr>
      <w:tr w:rsidR="00525A31" w14:paraId="0B7F06CB" w14:textId="77777777" w:rsidTr="00803C38">
        <w:trPr>
          <w:trHeight w:val="387"/>
        </w:trPr>
        <w:tc>
          <w:tcPr>
            <w:tcW w:w="2037" w:type="dxa"/>
            <w:gridSpan w:val="2"/>
          </w:tcPr>
          <w:p w14:paraId="05E584D0" w14:textId="77777777" w:rsidR="00525A31" w:rsidRDefault="00525A31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接口方式</w:t>
            </w:r>
            <w:proofErr w:type="spellEnd"/>
          </w:p>
        </w:tc>
        <w:tc>
          <w:tcPr>
            <w:tcW w:w="6327" w:type="dxa"/>
            <w:gridSpan w:val="5"/>
          </w:tcPr>
          <w:p w14:paraId="5124CAA5" w14:textId="77777777" w:rsidR="00525A31" w:rsidRPr="00EA1A83" w:rsidRDefault="00525A31" w:rsidP="00803C38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G</w:t>
            </w:r>
            <w:r>
              <w:rPr>
                <w:rFonts w:hint="eastAsia"/>
                <w:color w:val="000000"/>
              </w:rPr>
              <w:t>et</w:t>
            </w:r>
          </w:p>
        </w:tc>
      </w:tr>
      <w:tr w:rsidR="00525A31" w14:paraId="202F6689" w14:textId="77777777" w:rsidTr="00803C38">
        <w:trPr>
          <w:trHeight w:val="285"/>
        </w:trPr>
        <w:tc>
          <w:tcPr>
            <w:tcW w:w="2037" w:type="dxa"/>
            <w:gridSpan w:val="2"/>
          </w:tcPr>
          <w:p w14:paraId="23344DF9" w14:textId="77777777" w:rsidR="00525A31" w:rsidRDefault="00525A31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接口地址</w:t>
            </w:r>
            <w:proofErr w:type="spellEnd"/>
          </w:p>
        </w:tc>
        <w:tc>
          <w:tcPr>
            <w:tcW w:w="6327" w:type="dxa"/>
            <w:gridSpan w:val="5"/>
          </w:tcPr>
          <w:p w14:paraId="28A01416" w14:textId="64787499" w:rsidR="00525A31" w:rsidRPr="00BC742F" w:rsidRDefault="002955E1" w:rsidP="002955E1">
            <w:pPr>
              <w:widowControl w:val="0"/>
              <w:spacing w:line="360" w:lineRule="auto"/>
              <w:jc w:val="both"/>
              <w:rPr>
                <w:color w:val="000000"/>
                <w:kern w:val="2"/>
                <w:sz w:val="21"/>
                <w:szCs w:val="20"/>
                <w:lang w:eastAsia="zh-CN"/>
              </w:rPr>
            </w:pPr>
            <w:r w:rsidRPr="002955E1">
              <w:rPr>
                <w:color w:val="000000"/>
                <w:kern w:val="2"/>
                <w:sz w:val="21"/>
                <w:szCs w:val="20"/>
                <w:lang w:eastAsia="zh-CN"/>
              </w:rPr>
              <w:t>Event/</w:t>
            </w:r>
            <w:proofErr w:type="spellStart"/>
            <w:r w:rsidRPr="002955E1">
              <w:rPr>
                <w:color w:val="000000"/>
                <w:kern w:val="2"/>
                <w:sz w:val="21"/>
                <w:szCs w:val="20"/>
                <w:lang w:eastAsia="zh-CN"/>
              </w:rPr>
              <w:t>getInfoByID</w:t>
            </w:r>
            <w:proofErr w:type="spellEnd"/>
            <w:r w:rsidRPr="002955E1">
              <w:rPr>
                <w:color w:val="000000"/>
                <w:kern w:val="2"/>
                <w:sz w:val="21"/>
                <w:szCs w:val="20"/>
                <w:lang w:eastAsia="zh-CN"/>
              </w:rPr>
              <w:t>/:id</w:t>
            </w:r>
          </w:p>
        </w:tc>
      </w:tr>
      <w:tr w:rsidR="00525A31" w14:paraId="4701B2EC" w14:textId="77777777" w:rsidTr="00803C38">
        <w:trPr>
          <w:trHeight w:val="285"/>
        </w:trPr>
        <w:tc>
          <w:tcPr>
            <w:tcW w:w="8364" w:type="dxa"/>
            <w:gridSpan w:val="7"/>
            <w:shd w:val="clear" w:color="auto" w:fill="92D050"/>
          </w:tcPr>
          <w:p w14:paraId="557D67BD" w14:textId="77777777" w:rsidR="00525A31" w:rsidRDefault="00525A31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请求参数</w:t>
            </w:r>
            <w:proofErr w:type="spellEnd"/>
          </w:p>
        </w:tc>
      </w:tr>
      <w:tr w:rsidR="00B01D39" w14:paraId="0D2BDB51" w14:textId="77777777" w:rsidTr="00803C38">
        <w:trPr>
          <w:trHeight w:val="285"/>
        </w:trPr>
        <w:tc>
          <w:tcPr>
            <w:tcW w:w="1985" w:type="dxa"/>
          </w:tcPr>
          <w:p w14:paraId="2739EBD7" w14:textId="7E090B85" w:rsidR="00B01D39" w:rsidRDefault="00B01D39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字段</w:t>
            </w:r>
            <w:proofErr w:type="spellEnd"/>
          </w:p>
        </w:tc>
        <w:tc>
          <w:tcPr>
            <w:tcW w:w="2126" w:type="dxa"/>
            <w:gridSpan w:val="2"/>
          </w:tcPr>
          <w:p w14:paraId="4C37BA43" w14:textId="30C9374F" w:rsidR="00B01D39" w:rsidRDefault="00B01D39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说明</w:t>
            </w:r>
            <w:proofErr w:type="spellEnd"/>
          </w:p>
        </w:tc>
        <w:tc>
          <w:tcPr>
            <w:tcW w:w="2126" w:type="dxa"/>
            <w:gridSpan w:val="2"/>
          </w:tcPr>
          <w:p w14:paraId="10F16BFE" w14:textId="325B9BE1" w:rsidR="00B01D39" w:rsidRDefault="00B01D39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可否为空</w:t>
            </w:r>
            <w:proofErr w:type="spellEnd"/>
          </w:p>
        </w:tc>
        <w:tc>
          <w:tcPr>
            <w:tcW w:w="2127" w:type="dxa"/>
            <w:gridSpan w:val="2"/>
          </w:tcPr>
          <w:p w14:paraId="7419645B" w14:textId="7F77D9D5" w:rsidR="00B01D39" w:rsidRDefault="00B01D39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备注</w:t>
            </w:r>
            <w:proofErr w:type="spellEnd"/>
          </w:p>
        </w:tc>
      </w:tr>
      <w:tr w:rsidR="00B01D39" w14:paraId="39E5B87B" w14:textId="77777777" w:rsidTr="00803C38">
        <w:trPr>
          <w:trHeight w:val="285"/>
        </w:trPr>
        <w:tc>
          <w:tcPr>
            <w:tcW w:w="1985" w:type="dxa"/>
          </w:tcPr>
          <w:p w14:paraId="6AA09A50" w14:textId="301B2762" w:rsidR="00B01D39" w:rsidRDefault="00B01D39" w:rsidP="00803C38">
            <w:pPr>
              <w:spacing w:line="360" w:lineRule="auto"/>
              <w:rPr>
                <w:color w:val="000000"/>
              </w:rPr>
            </w:pPr>
            <w:r w:rsidRPr="00710A4C">
              <w:rPr>
                <w:color w:val="000000"/>
              </w:rPr>
              <w:t>id</w:t>
            </w:r>
          </w:p>
        </w:tc>
        <w:tc>
          <w:tcPr>
            <w:tcW w:w="2126" w:type="dxa"/>
            <w:gridSpan w:val="2"/>
          </w:tcPr>
          <w:p w14:paraId="2E4CDDBC" w14:textId="196BEAEC" w:rsidR="00B01D39" w:rsidRDefault="00B01D39" w:rsidP="00803C38">
            <w:pPr>
              <w:spacing w:line="360" w:lineRule="auto"/>
            </w:pPr>
            <w:proofErr w:type="spellStart"/>
            <w:r>
              <w:rPr>
                <w:rFonts w:hint="eastAsia"/>
                <w:color w:val="000000"/>
              </w:rPr>
              <w:t>活动</w:t>
            </w:r>
            <w:r>
              <w:rPr>
                <w:color w:val="000000"/>
              </w:rPr>
              <w:t>id</w:t>
            </w:r>
            <w:proofErr w:type="spellEnd"/>
          </w:p>
        </w:tc>
        <w:tc>
          <w:tcPr>
            <w:tcW w:w="2126" w:type="dxa"/>
            <w:gridSpan w:val="2"/>
          </w:tcPr>
          <w:p w14:paraId="55E333A3" w14:textId="5C200C3E" w:rsidR="00B01D39" w:rsidRDefault="00B01D39" w:rsidP="00803C38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2127" w:type="dxa"/>
            <w:gridSpan w:val="2"/>
          </w:tcPr>
          <w:p w14:paraId="0840D2DA" w14:textId="77777777" w:rsidR="00B01D39" w:rsidRDefault="00B01D39" w:rsidP="00803C38">
            <w:pPr>
              <w:spacing w:line="360" w:lineRule="auto"/>
              <w:rPr>
                <w:color w:val="000000"/>
              </w:rPr>
            </w:pPr>
          </w:p>
        </w:tc>
      </w:tr>
      <w:tr w:rsidR="00B01D39" w14:paraId="40509E01" w14:textId="77777777" w:rsidTr="00803C38">
        <w:trPr>
          <w:trHeight w:val="285"/>
        </w:trPr>
        <w:tc>
          <w:tcPr>
            <w:tcW w:w="8364" w:type="dxa"/>
            <w:gridSpan w:val="7"/>
            <w:shd w:val="clear" w:color="auto" w:fill="92D050"/>
          </w:tcPr>
          <w:p w14:paraId="66896766" w14:textId="77777777" w:rsidR="00B01D39" w:rsidRDefault="00B01D39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返回参数</w:t>
            </w:r>
            <w:proofErr w:type="spellEnd"/>
          </w:p>
        </w:tc>
      </w:tr>
      <w:tr w:rsidR="00B01D39" w14:paraId="74ABAF0A" w14:textId="77777777" w:rsidTr="00803C38">
        <w:trPr>
          <w:trHeight w:val="465"/>
        </w:trPr>
        <w:tc>
          <w:tcPr>
            <w:tcW w:w="1985" w:type="dxa"/>
          </w:tcPr>
          <w:p w14:paraId="6FCA600E" w14:textId="77777777" w:rsidR="00B01D39" w:rsidRDefault="00B01D39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字段</w:t>
            </w:r>
            <w:proofErr w:type="spellEnd"/>
          </w:p>
        </w:tc>
        <w:tc>
          <w:tcPr>
            <w:tcW w:w="2161" w:type="dxa"/>
            <w:gridSpan w:val="3"/>
          </w:tcPr>
          <w:p w14:paraId="41D3F52B" w14:textId="77777777" w:rsidR="00B01D39" w:rsidRDefault="00B01D39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说明</w:t>
            </w:r>
            <w:proofErr w:type="spellEnd"/>
          </w:p>
        </w:tc>
        <w:tc>
          <w:tcPr>
            <w:tcW w:w="2109" w:type="dxa"/>
            <w:gridSpan w:val="2"/>
          </w:tcPr>
          <w:p w14:paraId="7B7144AA" w14:textId="77777777" w:rsidR="00B01D39" w:rsidRDefault="00B01D39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可否为空</w:t>
            </w:r>
            <w:proofErr w:type="spellEnd"/>
          </w:p>
        </w:tc>
        <w:tc>
          <w:tcPr>
            <w:tcW w:w="2109" w:type="dxa"/>
          </w:tcPr>
          <w:p w14:paraId="436429FD" w14:textId="77777777" w:rsidR="00B01D39" w:rsidRDefault="00B01D39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备注</w:t>
            </w:r>
            <w:proofErr w:type="spellEnd"/>
          </w:p>
        </w:tc>
      </w:tr>
      <w:tr w:rsidR="00B01D39" w14:paraId="19214433" w14:textId="77777777" w:rsidTr="00803C38">
        <w:trPr>
          <w:trHeight w:val="115"/>
        </w:trPr>
        <w:tc>
          <w:tcPr>
            <w:tcW w:w="1985" w:type="dxa"/>
          </w:tcPr>
          <w:p w14:paraId="7967148E" w14:textId="77777777" w:rsidR="00B01D39" w:rsidRDefault="00B01D39" w:rsidP="00803C38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 w:rsidRPr="00710A4C">
              <w:rPr>
                <w:color w:val="000000"/>
              </w:rPr>
              <w:t>event_id</w:t>
            </w:r>
            <w:proofErr w:type="spellEnd"/>
          </w:p>
        </w:tc>
        <w:tc>
          <w:tcPr>
            <w:tcW w:w="2161" w:type="dxa"/>
            <w:gridSpan w:val="3"/>
          </w:tcPr>
          <w:p w14:paraId="028C8A98" w14:textId="77777777" w:rsidR="00B01D39" w:rsidRDefault="00B01D39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活动</w:t>
            </w:r>
            <w:r>
              <w:rPr>
                <w:color w:val="000000"/>
              </w:rPr>
              <w:t>id</w:t>
            </w:r>
            <w:proofErr w:type="spellEnd"/>
          </w:p>
        </w:tc>
        <w:tc>
          <w:tcPr>
            <w:tcW w:w="2109" w:type="dxa"/>
            <w:gridSpan w:val="2"/>
          </w:tcPr>
          <w:p w14:paraId="64AD9832" w14:textId="77777777" w:rsidR="00B01D39" w:rsidRDefault="00B01D39" w:rsidP="00803C38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2109" w:type="dxa"/>
          </w:tcPr>
          <w:p w14:paraId="72B4B218" w14:textId="77777777" w:rsidR="00B01D39" w:rsidRDefault="00B01D39" w:rsidP="00803C38">
            <w:pPr>
              <w:spacing w:line="360" w:lineRule="auto"/>
              <w:rPr>
                <w:color w:val="000000"/>
              </w:rPr>
            </w:pPr>
          </w:p>
        </w:tc>
      </w:tr>
      <w:tr w:rsidR="00B01D39" w14:paraId="45818AC5" w14:textId="77777777" w:rsidTr="00803C38">
        <w:trPr>
          <w:trHeight w:val="115"/>
        </w:trPr>
        <w:tc>
          <w:tcPr>
            <w:tcW w:w="1985" w:type="dxa"/>
          </w:tcPr>
          <w:p w14:paraId="2C420736" w14:textId="6D98549D" w:rsidR="00B01D39" w:rsidRDefault="00AD28FC" w:rsidP="00AD28FC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 w:rsidRPr="00AD28FC">
              <w:rPr>
                <w:color w:val="000000"/>
                <w:lang w:eastAsia="zh-CN"/>
              </w:rPr>
              <w:t>event_name</w:t>
            </w:r>
            <w:proofErr w:type="spellEnd"/>
          </w:p>
        </w:tc>
        <w:tc>
          <w:tcPr>
            <w:tcW w:w="2161" w:type="dxa"/>
            <w:gridSpan w:val="3"/>
          </w:tcPr>
          <w:p w14:paraId="7C1B5C4F" w14:textId="28F09BF7" w:rsidR="00B01D39" w:rsidRDefault="00AD28FC" w:rsidP="00803C38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活动</w:t>
            </w:r>
            <w:r>
              <w:rPr>
                <w:color w:val="000000"/>
                <w:lang w:eastAsia="zh-CN"/>
              </w:rPr>
              <w:t>名称</w:t>
            </w:r>
          </w:p>
        </w:tc>
        <w:tc>
          <w:tcPr>
            <w:tcW w:w="2109" w:type="dxa"/>
            <w:gridSpan w:val="2"/>
          </w:tcPr>
          <w:p w14:paraId="40B13DA8" w14:textId="77777777" w:rsidR="00B01D39" w:rsidRDefault="00B01D39" w:rsidP="00803C3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2109" w:type="dxa"/>
          </w:tcPr>
          <w:p w14:paraId="6A9732B7" w14:textId="77777777" w:rsidR="00B01D39" w:rsidRDefault="00B01D39" w:rsidP="00803C38">
            <w:pPr>
              <w:spacing w:line="360" w:lineRule="auto"/>
              <w:rPr>
                <w:color w:val="000000"/>
              </w:rPr>
            </w:pPr>
          </w:p>
        </w:tc>
      </w:tr>
      <w:tr w:rsidR="00B01D39" w14:paraId="436E4AC3" w14:textId="77777777" w:rsidTr="00803C38">
        <w:trPr>
          <w:trHeight w:val="115"/>
        </w:trPr>
        <w:tc>
          <w:tcPr>
            <w:tcW w:w="1985" w:type="dxa"/>
          </w:tcPr>
          <w:p w14:paraId="15B57DD0" w14:textId="16B6B245" w:rsidR="00B01D39" w:rsidRDefault="00AD28FC" w:rsidP="00803C38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 w:rsidRPr="00AD28FC">
              <w:rPr>
                <w:color w:val="000000"/>
              </w:rPr>
              <w:t>max_team_member</w:t>
            </w:r>
            <w:proofErr w:type="spellEnd"/>
          </w:p>
        </w:tc>
        <w:tc>
          <w:tcPr>
            <w:tcW w:w="2161" w:type="dxa"/>
            <w:gridSpan w:val="3"/>
          </w:tcPr>
          <w:p w14:paraId="6EA84AA9" w14:textId="78D6A12D" w:rsidR="00B01D39" w:rsidRDefault="00AD28FC" w:rsidP="00803C38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队伍</w:t>
            </w:r>
            <w:r>
              <w:rPr>
                <w:color w:val="000000"/>
                <w:lang w:eastAsia="zh-CN"/>
              </w:rPr>
              <w:t>最多人数</w:t>
            </w:r>
          </w:p>
        </w:tc>
        <w:tc>
          <w:tcPr>
            <w:tcW w:w="2109" w:type="dxa"/>
            <w:gridSpan w:val="2"/>
          </w:tcPr>
          <w:p w14:paraId="494514C7" w14:textId="77777777" w:rsidR="00B01D39" w:rsidRDefault="00B01D39" w:rsidP="00803C3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2109" w:type="dxa"/>
          </w:tcPr>
          <w:p w14:paraId="7A3AF8F8" w14:textId="77777777" w:rsidR="00B01D39" w:rsidRDefault="00B01D39" w:rsidP="00803C38">
            <w:pPr>
              <w:spacing w:line="360" w:lineRule="auto"/>
              <w:rPr>
                <w:color w:val="000000"/>
              </w:rPr>
            </w:pPr>
          </w:p>
        </w:tc>
      </w:tr>
      <w:tr w:rsidR="00B01D39" w14:paraId="707781B8" w14:textId="77777777" w:rsidTr="00803C38">
        <w:trPr>
          <w:trHeight w:val="381"/>
        </w:trPr>
        <w:tc>
          <w:tcPr>
            <w:tcW w:w="1985" w:type="dxa"/>
          </w:tcPr>
          <w:p w14:paraId="793700AA" w14:textId="0E3A18B5" w:rsidR="00B01D39" w:rsidRPr="00710A4C" w:rsidRDefault="00AD28FC" w:rsidP="00803C38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 w:rsidRPr="00AD28FC">
              <w:rPr>
                <w:color w:val="000000"/>
                <w:lang w:eastAsia="zh-CN"/>
              </w:rPr>
              <w:t>min_team_member</w:t>
            </w:r>
            <w:proofErr w:type="spellEnd"/>
          </w:p>
        </w:tc>
        <w:tc>
          <w:tcPr>
            <w:tcW w:w="2161" w:type="dxa"/>
            <w:gridSpan w:val="3"/>
          </w:tcPr>
          <w:p w14:paraId="4E217431" w14:textId="608DF4CB" w:rsidR="00B01D39" w:rsidRDefault="00AD28FC" w:rsidP="00803C38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队伍最少人数</w:t>
            </w:r>
          </w:p>
        </w:tc>
        <w:tc>
          <w:tcPr>
            <w:tcW w:w="2109" w:type="dxa"/>
            <w:gridSpan w:val="2"/>
          </w:tcPr>
          <w:p w14:paraId="74734E25" w14:textId="6AB868C6" w:rsidR="00B01D39" w:rsidRDefault="00E5249A" w:rsidP="00803C38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否</w:t>
            </w:r>
          </w:p>
        </w:tc>
        <w:tc>
          <w:tcPr>
            <w:tcW w:w="2109" w:type="dxa"/>
          </w:tcPr>
          <w:p w14:paraId="0689D330" w14:textId="77777777" w:rsidR="00B01D39" w:rsidRDefault="00B01D39" w:rsidP="00803C38">
            <w:pPr>
              <w:spacing w:line="360" w:lineRule="auto"/>
              <w:rPr>
                <w:color w:val="000000"/>
              </w:rPr>
            </w:pPr>
          </w:p>
        </w:tc>
      </w:tr>
      <w:tr w:rsidR="00AD28FC" w14:paraId="6D83B4CC" w14:textId="77777777" w:rsidTr="00AD28FC">
        <w:trPr>
          <w:trHeight w:val="353"/>
        </w:trPr>
        <w:tc>
          <w:tcPr>
            <w:tcW w:w="1985" w:type="dxa"/>
          </w:tcPr>
          <w:p w14:paraId="43E4512A" w14:textId="4C55C0B0" w:rsidR="00AD28FC" w:rsidRPr="00AD28FC" w:rsidRDefault="00AD28FC" w:rsidP="00803C38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 w:rsidRPr="00AD28FC">
              <w:rPr>
                <w:color w:val="000000"/>
                <w:lang w:eastAsia="zh-CN"/>
              </w:rPr>
              <w:t>team_limit</w:t>
            </w:r>
            <w:proofErr w:type="spellEnd"/>
          </w:p>
        </w:tc>
        <w:tc>
          <w:tcPr>
            <w:tcW w:w="2161" w:type="dxa"/>
            <w:gridSpan w:val="3"/>
          </w:tcPr>
          <w:p w14:paraId="290A9A7E" w14:textId="62C223AA" w:rsidR="00AD28FC" w:rsidRDefault="00AD28FC" w:rsidP="00803C38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参加</w:t>
            </w:r>
            <w:r>
              <w:rPr>
                <w:color w:val="000000"/>
                <w:lang w:eastAsia="zh-CN"/>
              </w:rPr>
              <w:t>队伍</w:t>
            </w:r>
            <w:r>
              <w:rPr>
                <w:rFonts w:hint="eastAsia"/>
                <w:color w:val="000000"/>
                <w:lang w:eastAsia="zh-CN"/>
              </w:rPr>
              <w:t>数量</w:t>
            </w:r>
            <w:r>
              <w:rPr>
                <w:color w:val="000000"/>
                <w:lang w:eastAsia="zh-CN"/>
              </w:rPr>
              <w:t>限制</w:t>
            </w:r>
          </w:p>
        </w:tc>
        <w:tc>
          <w:tcPr>
            <w:tcW w:w="2109" w:type="dxa"/>
            <w:gridSpan w:val="2"/>
          </w:tcPr>
          <w:p w14:paraId="16D58C46" w14:textId="3F986D17" w:rsidR="00AD28FC" w:rsidRDefault="00E5249A" w:rsidP="00803C38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否</w:t>
            </w:r>
          </w:p>
        </w:tc>
        <w:tc>
          <w:tcPr>
            <w:tcW w:w="2109" w:type="dxa"/>
          </w:tcPr>
          <w:p w14:paraId="19730B42" w14:textId="77777777" w:rsidR="00AD28FC" w:rsidRDefault="00AD28FC" w:rsidP="00803C38">
            <w:pPr>
              <w:spacing w:line="360" w:lineRule="auto"/>
              <w:rPr>
                <w:color w:val="000000"/>
              </w:rPr>
            </w:pPr>
          </w:p>
        </w:tc>
      </w:tr>
      <w:tr w:rsidR="00AD28FC" w14:paraId="1627D0AD" w14:textId="77777777" w:rsidTr="00803C38">
        <w:trPr>
          <w:trHeight w:val="381"/>
        </w:trPr>
        <w:tc>
          <w:tcPr>
            <w:tcW w:w="1985" w:type="dxa"/>
          </w:tcPr>
          <w:p w14:paraId="381F41F5" w14:textId="1BC41491" w:rsidR="00AD28FC" w:rsidRPr="00AD28FC" w:rsidRDefault="00AD28FC" w:rsidP="00AD28FC">
            <w:pPr>
              <w:spacing w:line="360" w:lineRule="auto"/>
              <w:rPr>
                <w:color w:val="000000"/>
                <w:lang w:eastAsia="zh-CN"/>
              </w:rPr>
            </w:pPr>
            <w:r w:rsidRPr="00AD28FC">
              <w:rPr>
                <w:color w:val="000000"/>
                <w:lang w:eastAsia="zh-CN"/>
              </w:rPr>
              <w:t>year</w:t>
            </w:r>
          </w:p>
        </w:tc>
        <w:tc>
          <w:tcPr>
            <w:tcW w:w="2161" w:type="dxa"/>
            <w:gridSpan w:val="3"/>
          </w:tcPr>
          <w:p w14:paraId="223227DA" w14:textId="2315EFC8" w:rsidR="00AD28FC" w:rsidRDefault="00AD28FC" w:rsidP="00803C38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开赛</w:t>
            </w:r>
            <w:r>
              <w:rPr>
                <w:rFonts w:hint="eastAsia"/>
                <w:color w:val="000000"/>
                <w:lang w:eastAsia="zh-CN"/>
              </w:rPr>
              <w:t>年份</w:t>
            </w:r>
          </w:p>
        </w:tc>
        <w:tc>
          <w:tcPr>
            <w:tcW w:w="2109" w:type="dxa"/>
            <w:gridSpan w:val="2"/>
          </w:tcPr>
          <w:p w14:paraId="792F937C" w14:textId="559DDA2E" w:rsidR="00AD28FC" w:rsidRDefault="00E5249A" w:rsidP="00803C38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否</w:t>
            </w:r>
          </w:p>
        </w:tc>
        <w:tc>
          <w:tcPr>
            <w:tcW w:w="2109" w:type="dxa"/>
          </w:tcPr>
          <w:p w14:paraId="3139EC37" w14:textId="77777777" w:rsidR="00AD28FC" w:rsidRDefault="00AD28FC" w:rsidP="00803C38">
            <w:pPr>
              <w:spacing w:line="360" w:lineRule="auto"/>
              <w:rPr>
                <w:color w:val="000000"/>
              </w:rPr>
            </w:pPr>
          </w:p>
        </w:tc>
      </w:tr>
    </w:tbl>
    <w:p w14:paraId="2562AEC7" w14:textId="77777777" w:rsidR="00525A31" w:rsidRDefault="00525A31" w:rsidP="00525A31">
      <w:pPr>
        <w:rPr>
          <w:lang w:eastAsia="zh-CN"/>
        </w:rPr>
      </w:pPr>
    </w:p>
    <w:p w14:paraId="2DF48BA5" w14:textId="017F1087" w:rsidR="00AD28FC" w:rsidRDefault="00AD28FC" w:rsidP="00AD28FC">
      <w:pPr>
        <w:pStyle w:val="2"/>
        <w:tabs>
          <w:tab w:val="clear" w:pos="432"/>
          <w:tab w:val="clear" w:pos="8514"/>
          <w:tab w:val="left" w:pos="576"/>
        </w:tabs>
        <w:ind w:left="576"/>
        <w:rPr>
          <w:lang w:eastAsia="zh-CN"/>
        </w:rPr>
      </w:pPr>
      <w:r>
        <w:rPr>
          <w:rFonts w:hint="eastAsia"/>
          <w:lang w:eastAsia="zh-CN"/>
        </w:rPr>
        <w:lastRenderedPageBreak/>
        <w:t>增添</w:t>
      </w:r>
      <w:r>
        <w:rPr>
          <w:lang w:eastAsia="zh-CN"/>
        </w:rPr>
        <w:t>一个新的</w:t>
      </w:r>
      <w:r>
        <w:rPr>
          <w:rFonts w:hint="eastAsia"/>
          <w:lang w:eastAsia="zh-CN"/>
        </w:rPr>
        <w:t>活动（</w:t>
      </w:r>
      <w:r>
        <w:rPr>
          <w:lang w:eastAsia="zh-CN"/>
        </w:rPr>
        <w:t>POST</w:t>
      </w:r>
      <w:r>
        <w:rPr>
          <w:rFonts w:hint="eastAsia"/>
          <w:lang w:eastAsia="zh-CN"/>
        </w:rPr>
        <w:t>）</w:t>
      </w:r>
    </w:p>
    <w:p w14:paraId="199E0CDD" w14:textId="77777777" w:rsidR="00AD28FC" w:rsidRDefault="00AD28FC" w:rsidP="00AD28FC">
      <w:pPr>
        <w:rPr>
          <w:lang w:eastAsia="zh-CN"/>
        </w:rPr>
      </w:pP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9"/>
        <w:gridCol w:w="162"/>
        <w:gridCol w:w="1983"/>
        <w:gridCol w:w="108"/>
        <w:gridCol w:w="2037"/>
        <w:gridCol w:w="54"/>
        <w:gridCol w:w="2091"/>
      </w:tblGrid>
      <w:tr w:rsidR="00AD28FC" w14:paraId="2B3B197D" w14:textId="77777777" w:rsidTr="00803C38">
        <w:trPr>
          <w:trHeight w:val="300"/>
        </w:trPr>
        <w:tc>
          <w:tcPr>
            <w:tcW w:w="1929" w:type="dxa"/>
            <w:shd w:val="clear" w:color="auto" w:fill="92D050"/>
          </w:tcPr>
          <w:p w14:paraId="5F603E8B" w14:textId="77777777" w:rsidR="00AD28FC" w:rsidRDefault="00AD28FC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接口协议</w:t>
            </w:r>
            <w:proofErr w:type="spellEnd"/>
          </w:p>
        </w:tc>
        <w:tc>
          <w:tcPr>
            <w:tcW w:w="6435" w:type="dxa"/>
            <w:gridSpan w:val="6"/>
            <w:shd w:val="clear" w:color="auto" w:fill="92D050"/>
          </w:tcPr>
          <w:p w14:paraId="0A4C468C" w14:textId="77777777" w:rsidR="00AD28FC" w:rsidRDefault="00AD28FC" w:rsidP="00803C38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http</w:t>
            </w:r>
          </w:p>
        </w:tc>
      </w:tr>
      <w:tr w:rsidR="00AD28FC" w14:paraId="42061193" w14:textId="77777777" w:rsidTr="00803C38">
        <w:trPr>
          <w:trHeight w:val="387"/>
        </w:trPr>
        <w:tc>
          <w:tcPr>
            <w:tcW w:w="1929" w:type="dxa"/>
          </w:tcPr>
          <w:p w14:paraId="154DA5D5" w14:textId="77777777" w:rsidR="00AD28FC" w:rsidRDefault="00AD28FC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接口方式</w:t>
            </w:r>
            <w:proofErr w:type="spellEnd"/>
          </w:p>
        </w:tc>
        <w:tc>
          <w:tcPr>
            <w:tcW w:w="6435" w:type="dxa"/>
            <w:gridSpan w:val="6"/>
          </w:tcPr>
          <w:p w14:paraId="5EDF928D" w14:textId="77777777" w:rsidR="00AD28FC" w:rsidRPr="00EA1A83" w:rsidRDefault="00AD28FC" w:rsidP="00803C38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Post</w:t>
            </w:r>
          </w:p>
        </w:tc>
      </w:tr>
      <w:tr w:rsidR="00AD28FC" w14:paraId="673826C6" w14:textId="77777777" w:rsidTr="00803C38">
        <w:trPr>
          <w:trHeight w:val="285"/>
        </w:trPr>
        <w:tc>
          <w:tcPr>
            <w:tcW w:w="1929" w:type="dxa"/>
          </w:tcPr>
          <w:p w14:paraId="7DDD12E2" w14:textId="77777777" w:rsidR="00AD28FC" w:rsidRDefault="00AD28FC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接口地址</w:t>
            </w:r>
            <w:proofErr w:type="spellEnd"/>
          </w:p>
        </w:tc>
        <w:tc>
          <w:tcPr>
            <w:tcW w:w="6435" w:type="dxa"/>
            <w:gridSpan w:val="6"/>
          </w:tcPr>
          <w:p w14:paraId="252A6A2E" w14:textId="1CB4510A" w:rsidR="00AD28FC" w:rsidRPr="00EA1A83" w:rsidRDefault="00AD28FC" w:rsidP="00803C38">
            <w:pPr>
              <w:spacing w:line="360" w:lineRule="auto"/>
              <w:rPr>
                <w:color w:val="000000"/>
                <w:lang w:eastAsia="zh-CN"/>
              </w:rPr>
            </w:pPr>
            <w:r w:rsidRPr="00AD28FC">
              <w:rPr>
                <w:color w:val="000000"/>
              </w:rPr>
              <w:t>Event/</w:t>
            </w:r>
            <w:proofErr w:type="spellStart"/>
            <w:r w:rsidRPr="00AD28FC">
              <w:rPr>
                <w:color w:val="000000"/>
              </w:rPr>
              <w:t>postNewEvent</w:t>
            </w:r>
            <w:proofErr w:type="spellEnd"/>
          </w:p>
        </w:tc>
      </w:tr>
      <w:tr w:rsidR="00AD28FC" w14:paraId="243C0A32" w14:textId="77777777" w:rsidTr="00803C38">
        <w:trPr>
          <w:trHeight w:val="285"/>
        </w:trPr>
        <w:tc>
          <w:tcPr>
            <w:tcW w:w="8364" w:type="dxa"/>
            <w:gridSpan w:val="7"/>
            <w:shd w:val="clear" w:color="auto" w:fill="92D050"/>
          </w:tcPr>
          <w:p w14:paraId="70345F61" w14:textId="77777777" w:rsidR="00AD28FC" w:rsidRDefault="00AD28FC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请求参数</w:t>
            </w:r>
            <w:proofErr w:type="spellEnd"/>
          </w:p>
        </w:tc>
      </w:tr>
      <w:tr w:rsidR="00AD28FC" w14:paraId="328975CB" w14:textId="77777777" w:rsidTr="00803C38">
        <w:trPr>
          <w:trHeight w:val="285"/>
        </w:trPr>
        <w:tc>
          <w:tcPr>
            <w:tcW w:w="2091" w:type="dxa"/>
            <w:gridSpan w:val="2"/>
            <w:shd w:val="clear" w:color="auto" w:fill="92D050"/>
          </w:tcPr>
          <w:p w14:paraId="2E5FE0AE" w14:textId="77777777" w:rsidR="00AD28FC" w:rsidRDefault="00AD28FC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字段</w:t>
            </w:r>
            <w:proofErr w:type="spellEnd"/>
          </w:p>
        </w:tc>
        <w:tc>
          <w:tcPr>
            <w:tcW w:w="2091" w:type="dxa"/>
            <w:gridSpan w:val="2"/>
            <w:shd w:val="clear" w:color="auto" w:fill="92D050"/>
          </w:tcPr>
          <w:p w14:paraId="2F3B35C0" w14:textId="77777777" w:rsidR="00AD28FC" w:rsidRDefault="00AD28FC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说明</w:t>
            </w:r>
            <w:proofErr w:type="spellEnd"/>
          </w:p>
        </w:tc>
        <w:tc>
          <w:tcPr>
            <w:tcW w:w="2091" w:type="dxa"/>
            <w:gridSpan w:val="2"/>
            <w:shd w:val="clear" w:color="auto" w:fill="92D050"/>
          </w:tcPr>
          <w:p w14:paraId="0D89C59E" w14:textId="77777777" w:rsidR="00AD28FC" w:rsidRDefault="00AD28FC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可否为空</w:t>
            </w:r>
            <w:proofErr w:type="spellEnd"/>
          </w:p>
        </w:tc>
        <w:tc>
          <w:tcPr>
            <w:tcW w:w="2091" w:type="dxa"/>
            <w:shd w:val="clear" w:color="auto" w:fill="92D050"/>
          </w:tcPr>
          <w:p w14:paraId="796F0115" w14:textId="77777777" w:rsidR="00AD28FC" w:rsidRDefault="00AD28FC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备注</w:t>
            </w:r>
            <w:proofErr w:type="spellEnd"/>
          </w:p>
        </w:tc>
      </w:tr>
      <w:tr w:rsidR="00E44B0A" w14:paraId="75A3DDD7" w14:textId="77777777" w:rsidTr="00803C38">
        <w:trPr>
          <w:trHeight w:val="285"/>
        </w:trPr>
        <w:tc>
          <w:tcPr>
            <w:tcW w:w="1929" w:type="dxa"/>
          </w:tcPr>
          <w:p w14:paraId="5E78CDA0" w14:textId="42D01068" w:rsidR="00E44B0A" w:rsidRDefault="00E44B0A" w:rsidP="00803C38">
            <w:pPr>
              <w:spacing w:line="360" w:lineRule="auto"/>
              <w:rPr>
                <w:color w:val="000000"/>
              </w:rPr>
            </w:pPr>
            <w:proofErr w:type="spellStart"/>
            <w:r w:rsidRPr="00AD28FC">
              <w:rPr>
                <w:color w:val="000000"/>
                <w:lang w:eastAsia="zh-CN"/>
              </w:rPr>
              <w:t>event_name</w:t>
            </w:r>
            <w:proofErr w:type="spellEnd"/>
          </w:p>
        </w:tc>
        <w:tc>
          <w:tcPr>
            <w:tcW w:w="2145" w:type="dxa"/>
            <w:gridSpan w:val="2"/>
          </w:tcPr>
          <w:p w14:paraId="5B756E02" w14:textId="2F75990C" w:rsidR="00E44B0A" w:rsidRDefault="00E44B0A" w:rsidP="00803C3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活动</w:t>
            </w:r>
            <w:r>
              <w:rPr>
                <w:color w:val="000000"/>
                <w:lang w:eastAsia="zh-CN"/>
              </w:rPr>
              <w:t>名称</w:t>
            </w:r>
          </w:p>
        </w:tc>
        <w:tc>
          <w:tcPr>
            <w:tcW w:w="2145" w:type="dxa"/>
            <w:gridSpan w:val="2"/>
          </w:tcPr>
          <w:p w14:paraId="430A185F" w14:textId="53C2F9D5" w:rsidR="00E44B0A" w:rsidRDefault="00E44B0A" w:rsidP="00803C3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2145" w:type="dxa"/>
            <w:gridSpan w:val="2"/>
          </w:tcPr>
          <w:p w14:paraId="7555BF96" w14:textId="77777777" w:rsidR="00E44B0A" w:rsidRDefault="00E44B0A" w:rsidP="00803C38">
            <w:pPr>
              <w:spacing w:line="360" w:lineRule="auto"/>
              <w:rPr>
                <w:color w:val="000000"/>
              </w:rPr>
            </w:pPr>
          </w:p>
        </w:tc>
      </w:tr>
      <w:tr w:rsidR="00E44B0A" w14:paraId="1894982E" w14:textId="77777777" w:rsidTr="00803C38">
        <w:trPr>
          <w:trHeight w:val="285"/>
        </w:trPr>
        <w:tc>
          <w:tcPr>
            <w:tcW w:w="1929" w:type="dxa"/>
          </w:tcPr>
          <w:p w14:paraId="2A828727" w14:textId="2094B913" w:rsidR="00E44B0A" w:rsidRDefault="00E44B0A" w:rsidP="00803C38">
            <w:pPr>
              <w:spacing w:line="360" w:lineRule="auto"/>
              <w:rPr>
                <w:color w:val="000000"/>
              </w:rPr>
            </w:pPr>
            <w:proofErr w:type="spellStart"/>
            <w:r w:rsidRPr="00AD28FC">
              <w:rPr>
                <w:color w:val="000000"/>
              </w:rPr>
              <w:t>max_team_member</w:t>
            </w:r>
            <w:proofErr w:type="spellEnd"/>
          </w:p>
        </w:tc>
        <w:tc>
          <w:tcPr>
            <w:tcW w:w="2145" w:type="dxa"/>
            <w:gridSpan w:val="2"/>
          </w:tcPr>
          <w:p w14:paraId="6C87BB5B" w14:textId="26DDB82C" w:rsidR="00E44B0A" w:rsidRDefault="00E44B0A" w:rsidP="00803C3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队伍</w:t>
            </w:r>
            <w:r>
              <w:rPr>
                <w:color w:val="000000"/>
                <w:lang w:eastAsia="zh-CN"/>
              </w:rPr>
              <w:t>最多人数</w:t>
            </w:r>
          </w:p>
        </w:tc>
        <w:tc>
          <w:tcPr>
            <w:tcW w:w="2145" w:type="dxa"/>
            <w:gridSpan w:val="2"/>
          </w:tcPr>
          <w:p w14:paraId="2E2B8A3F" w14:textId="4C5B2A17" w:rsidR="00E44B0A" w:rsidRDefault="00E44B0A" w:rsidP="00803C3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2145" w:type="dxa"/>
            <w:gridSpan w:val="2"/>
          </w:tcPr>
          <w:p w14:paraId="576353D9" w14:textId="77777777" w:rsidR="00E44B0A" w:rsidRDefault="00E44B0A" w:rsidP="00803C38">
            <w:pPr>
              <w:spacing w:line="360" w:lineRule="auto"/>
              <w:rPr>
                <w:color w:val="000000"/>
              </w:rPr>
            </w:pPr>
          </w:p>
        </w:tc>
      </w:tr>
      <w:tr w:rsidR="00E44B0A" w14:paraId="28773840" w14:textId="77777777" w:rsidTr="00803C38">
        <w:trPr>
          <w:trHeight w:val="285"/>
        </w:trPr>
        <w:tc>
          <w:tcPr>
            <w:tcW w:w="1929" w:type="dxa"/>
          </w:tcPr>
          <w:p w14:paraId="17DB397B" w14:textId="71CFB1FD" w:rsidR="00E44B0A" w:rsidRDefault="00E44B0A" w:rsidP="00803C38">
            <w:pPr>
              <w:spacing w:line="360" w:lineRule="auto"/>
              <w:rPr>
                <w:color w:val="000000"/>
              </w:rPr>
            </w:pPr>
            <w:proofErr w:type="spellStart"/>
            <w:r w:rsidRPr="00AD28FC">
              <w:rPr>
                <w:color w:val="000000"/>
                <w:lang w:eastAsia="zh-CN"/>
              </w:rPr>
              <w:t>min_team_member</w:t>
            </w:r>
            <w:proofErr w:type="spellEnd"/>
          </w:p>
        </w:tc>
        <w:tc>
          <w:tcPr>
            <w:tcW w:w="2145" w:type="dxa"/>
            <w:gridSpan w:val="2"/>
          </w:tcPr>
          <w:p w14:paraId="5038E34C" w14:textId="4C899F97" w:rsidR="00E44B0A" w:rsidRDefault="00E44B0A" w:rsidP="00803C38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  <w:lang w:eastAsia="zh-CN"/>
              </w:rPr>
              <w:t>队伍最少人数</w:t>
            </w:r>
          </w:p>
        </w:tc>
        <w:tc>
          <w:tcPr>
            <w:tcW w:w="2145" w:type="dxa"/>
            <w:gridSpan w:val="2"/>
          </w:tcPr>
          <w:p w14:paraId="3174BC9E" w14:textId="112429FB" w:rsidR="00E44B0A" w:rsidRDefault="00E44B0A" w:rsidP="00803C3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否</w:t>
            </w:r>
          </w:p>
        </w:tc>
        <w:tc>
          <w:tcPr>
            <w:tcW w:w="2145" w:type="dxa"/>
            <w:gridSpan w:val="2"/>
          </w:tcPr>
          <w:p w14:paraId="6674C35A" w14:textId="77777777" w:rsidR="00E44B0A" w:rsidRDefault="00E44B0A" w:rsidP="00803C38">
            <w:pPr>
              <w:spacing w:line="360" w:lineRule="auto"/>
              <w:rPr>
                <w:color w:val="000000"/>
              </w:rPr>
            </w:pPr>
          </w:p>
        </w:tc>
      </w:tr>
      <w:tr w:rsidR="00E44B0A" w14:paraId="1CE11D3E" w14:textId="77777777" w:rsidTr="00803C38">
        <w:trPr>
          <w:trHeight w:val="285"/>
        </w:trPr>
        <w:tc>
          <w:tcPr>
            <w:tcW w:w="1929" w:type="dxa"/>
          </w:tcPr>
          <w:p w14:paraId="0816E4AD" w14:textId="366E9E1B" w:rsidR="00E44B0A" w:rsidRDefault="00E44B0A" w:rsidP="00803C38">
            <w:pPr>
              <w:spacing w:line="360" w:lineRule="auto"/>
              <w:rPr>
                <w:color w:val="000000"/>
              </w:rPr>
            </w:pPr>
            <w:proofErr w:type="spellStart"/>
            <w:r w:rsidRPr="00AD28FC">
              <w:rPr>
                <w:color w:val="000000"/>
                <w:lang w:eastAsia="zh-CN"/>
              </w:rPr>
              <w:t>team_limit</w:t>
            </w:r>
            <w:proofErr w:type="spellEnd"/>
          </w:p>
        </w:tc>
        <w:tc>
          <w:tcPr>
            <w:tcW w:w="2145" w:type="dxa"/>
            <w:gridSpan w:val="2"/>
          </w:tcPr>
          <w:p w14:paraId="714F69FB" w14:textId="3A991E8E" w:rsidR="00E44B0A" w:rsidRDefault="00E44B0A" w:rsidP="00803C3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参加</w:t>
            </w:r>
            <w:r>
              <w:rPr>
                <w:color w:val="000000"/>
                <w:lang w:eastAsia="zh-CN"/>
              </w:rPr>
              <w:t>队伍</w:t>
            </w:r>
            <w:r>
              <w:rPr>
                <w:rFonts w:hint="eastAsia"/>
                <w:color w:val="000000"/>
                <w:lang w:eastAsia="zh-CN"/>
              </w:rPr>
              <w:t>数量</w:t>
            </w:r>
            <w:r>
              <w:rPr>
                <w:color w:val="000000"/>
                <w:lang w:eastAsia="zh-CN"/>
              </w:rPr>
              <w:t>限制</w:t>
            </w:r>
          </w:p>
        </w:tc>
        <w:tc>
          <w:tcPr>
            <w:tcW w:w="2145" w:type="dxa"/>
            <w:gridSpan w:val="2"/>
          </w:tcPr>
          <w:p w14:paraId="0EA1B7AD" w14:textId="7851808C" w:rsidR="00E44B0A" w:rsidRDefault="00E44B0A" w:rsidP="00803C38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  <w:lang w:eastAsia="zh-CN"/>
              </w:rPr>
              <w:t>否</w:t>
            </w:r>
          </w:p>
        </w:tc>
        <w:tc>
          <w:tcPr>
            <w:tcW w:w="2145" w:type="dxa"/>
            <w:gridSpan w:val="2"/>
          </w:tcPr>
          <w:p w14:paraId="6D101421" w14:textId="77777777" w:rsidR="00E44B0A" w:rsidRDefault="00E44B0A" w:rsidP="00803C38">
            <w:pPr>
              <w:spacing w:line="360" w:lineRule="auto"/>
              <w:rPr>
                <w:color w:val="000000"/>
              </w:rPr>
            </w:pPr>
          </w:p>
        </w:tc>
      </w:tr>
      <w:tr w:rsidR="00E44B0A" w14:paraId="4D82C72F" w14:textId="77777777" w:rsidTr="00803C38">
        <w:trPr>
          <w:trHeight w:val="285"/>
        </w:trPr>
        <w:tc>
          <w:tcPr>
            <w:tcW w:w="1929" w:type="dxa"/>
          </w:tcPr>
          <w:p w14:paraId="08020EDF" w14:textId="69BD8579" w:rsidR="00E44B0A" w:rsidRDefault="00E44B0A" w:rsidP="00803C38">
            <w:pPr>
              <w:spacing w:line="360" w:lineRule="auto"/>
              <w:rPr>
                <w:color w:val="000000"/>
                <w:lang w:eastAsia="zh-CN"/>
              </w:rPr>
            </w:pPr>
            <w:r w:rsidRPr="00AD28FC">
              <w:rPr>
                <w:color w:val="000000"/>
                <w:lang w:eastAsia="zh-CN"/>
              </w:rPr>
              <w:t>year</w:t>
            </w:r>
          </w:p>
        </w:tc>
        <w:tc>
          <w:tcPr>
            <w:tcW w:w="2145" w:type="dxa"/>
            <w:gridSpan w:val="2"/>
          </w:tcPr>
          <w:p w14:paraId="52012D85" w14:textId="26B674A9" w:rsidR="00E44B0A" w:rsidRDefault="00E44B0A" w:rsidP="00803C38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开赛</w:t>
            </w:r>
            <w:r>
              <w:rPr>
                <w:rFonts w:hint="eastAsia"/>
                <w:color w:val="000000"/>
                <w:lang w:eastAsia="zh-CN"/>
              </w:rPr>
              <w:t>年份</w:t>
            </w:r>
          </w:p>
        </w:tc>
        <w:tc>
          <w:tcPr>
            <w:tcW w:w="2145" w:type="dxa"/>
            <w:gridSpan w:val="2"/>
          </w:tcPr>
          <w:p w14:paraId="123C1D1D" w14:textId="40A63AFB" w:rsidR="00E44B0A" w:rsidRDefault="00E44B0A" w:rsidP="00803C38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否</w:t>
            </w:r>
          </w:p>
        </w:tc>
        <w:tc>
          <w:tcPr>
            <w:tcW w:w="2145" w:type="dxa"/>
            <w:gridSpan w:val="2"/>
          </w:tcPr>
          <w:p w14:paraId="27359430" w14:textId="77777777" w:rsidR="00E44B0A" w:rsidRDefault="00E44B0A" w:rsidP="00803C38">
            <w:pPr>
              <w:spacing w:line="360" w:lineRule="auto"/>
              <w:rPr>
                <w:color w:val="000000"/>
              </w:rPr>
            </w:pPr>
          </w:p>
        </w:tc>
      </w:tr>
      <w:tr w:rsidR="00E44B0A" w14:paraId="4665A7EA" w14:textId="77777777" w:rsidTr="00803C38">
        <w:trPr>
          <w:trHeight w:val="285"/>
        </w:trPr>
        <w:tc>
          <w:tcPr>
            <w:tcW w:w="8364" w:type="dxa"/>
            <w:gridSpan w:val="7"/>
            <w:shd w:val="clear" w:color="auto" w:fill="92D050"/>
          </w:tcPr>
          <w:p w14:paraId="179EE937" w14:textId="77777777" w:rsidR="00E44B0A" w:rsidRDefault="00E44B0A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返回参数</w:t>
            </w:r>
            <w:proofErr w:type="spellEnd"/>
          </w:p>
        </w:tc>
      </w:tr>
      <w:tr w:rsidR="00E44B0A" w14:paraId="12989322" w14:textId="77777777" w:rsidTr="00803C38">
        <w:trPr>
          <w:trHeight w:val="437"/>
        </w:trPr>
        <w:tc>
          <w:tcPr>
            <w:tcW w:w="1929" w:type="dxa"/>
          </w:tcPr>
          <w:p w14:paraId="44E79A0B" w14:textId="77777777" w:rsidR="00E44B0A" w:rsidRDefault="00E44B0A" w:rsidP="00803C3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  <w:tc>
          <w:tcPr>
            <w:tcW w:w="6435" w:type="dxa"/>
            <w:gridSpan w:val="6"/>
          </w:tcPr>
          <w:p w14:paraId="040D7044" w14:textId="77777777" w:rsidR="00E44B0A" w:rsidRDefault="00E44B0A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</w:rPr>
              <w:t>可不理会</w:t>
            </w:r>
            <w:proofErr w:type="spellEnd"/>
            <w:r>
              <w:rPr>
                <w:rFonts w:hint="eastAsia"/>
              </w:rPr>
              <w:t>。</w:t>
            </w:r>
          </w:p>
        </w:tc>
      </w:tr>
    </w:tbl>
    <w:p w14:paraId="4B343C27" w14:textId="77777777" w:rsidR="00AD28FC" w:rsidRDefault="00AD28FC" w:rsidP="00525A31">
      <w:pPr>
        <w:rPr>
          <w:lang w:eastAsia="zh-CN"/>
        </w:rPr>
      </w:pPr>
    </w:p>
    <w:p w14:paraId="2FD39A84" w14:textId="77777777" w:rsidR="009F099B" w:rsidRDefault="009F099B" w:rsidP="009F099B">
      <w:pPr>
        <w:pStyle w:val="2"/>
        <w:tabs>
          <w:tab w:val="clear" w:pos="432"/>
          <w:tab w:val="clear" w:pos="8514"/>
          <w:tab w:val="left" w:pos="576"/>
        </w:tabs>
        <w:ind w:left="576"/>
      </w:pPr>
      <w:proofErr w:type="spellStart"/>
      <w:r>
        <w:rPr>
          <w:rFonts w:hint="eastAsia"/>
        </w:rPr>
        <w:t>通过</w:t>
      </w:r>
      <w:r>
        <w:t>id</w:t>
      </w:r>
      <w:r>
        <w:t>获取</w:t>
      </w:r>
      <w:r>
        <w:rPr>
          <w:rFonts w:hint="eastAsia"/>
        </w:rPr>
        <w:t>活动信息</w:t>
      </w:r>
      <w:proofErr w:type="spellEnd"/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52"/>
        <w:gridCol w:w="2074"/>
        <w:gridCol w:w="2126"/>
        <w:gridCol w:w="2127"/>
      </w:tblGrid>
      <w:tr w:rsidR="009F099B" w14:paraId="3EAFFD50" w14:textId="77777777" w:rsidTr="00803C38">
        <w:trPr>
          <w:trHeight w:val="300"/>
        </w:trPr>
        <w:tc>
          <w:tcPr>
            <w:tcW w:w="2037" w:type="dxa"/>
            <w:gridSpan w:val="2"/>
            <w:shd w:val="clear" w:color="auto" w:fill="92D050"/>
          </w:tcPr>
          <w:p w14:paraId="63DB7E83" w14:textId="77777777" w:rsidR="009F099B" w:rsidRDefault="009F099B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接口协议</w:t>
            </w:r>
            <w:proofErr w:type="spellEnd"/>
          </w:p>
        </w:tc>
        <w:tc>
          <w:tcPr>
            <w:tcW w:w="6327" w:type="dxa"/>
            <w:gridSpan w:val="3"/>
            <w:shd w:val="clear" w:color="auto" w:fill="92D050"/>
          </w:tcPr>
          <w:p w14:paraId="76914925" w14:textId="77777777" w:rsidR="009F099B" w:rsidRDefault="009F099B" w:rsidP="00803C38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http</w:t>
            </w:r>
          </w:p>
        </w:tc>
      </w:tr>
      <w:tr w:rsidR="009F099B" w14:paraId="2BFB0C67" w14:textId="77777777" w:rsidTr="00803C38">
        <w:trPr>
          <w:trHeight w:val="387"/>
        </w:trPr>
        <w:tc>
          <w:tcPr>
            <w:tcW w:w="2037" w:type="dxa"/>
            <w:gridSpan w:val="2"/>
          </w:tcPr>
          <w:p w14:paraId="0095BD0F" w14:textId="77777777" w:rsidR="009F099B" w:rsidRDefault="009F099B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接口方式</w:t>
            </w:r>
            <w:proofErr w:type="spellEnd"/>
          </w:p>
        </w:tc>
        <w:tc>
          <w:tcPr>
            <w:tcW w:w="6327" w:type="dxa"/>
            <w:gridSpan w:val="3"/>
          </w:tcPr>
          <w:p w14:paraId="0B829782" w14:textId="77777777" w:rsidR="009F099B" w:rsidRPr="00EA1A83" w:rsidRDefault="009F099B" w:rsidP="00803C38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G</w:t>
            </w:r>
            <w:r>
              <w:rPr>
                <w:rFonts w:hint="eastAsia"/>
                <w:color w:val="000000"/>
              </w:rPr>
              <w:t>et</w:t>
            </w:r>
          </w:p>
        </w:tc>
      </w:tr>
      <w:tr w:rsidR="009F099B" w14:paraId="56F8D1AB" w14:textId="77777777" w:rsidTr="00803C38">
        <w:trPr>
          <w:trHeight w:val="285"/>
        </w:trPr>
        <w:tc>
          <w:tcPr>
            <w:tcW w:w="2037" w:type="dxa"/>
            <w:gridSpan w:val="2"/>
          </w:tcPr>
          <w:p w14:paraId="591796E8" w14:textId="77777777" w:rsidR="009F099B" w:rsidRDefault="009F099B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接口地址</w:t>
            </w:r>
            <w:proofErr w:type="spellEnd"/>
          </w:p>
        </w:tc>
        <w:tc>
          <w:tcPr>
            <w:tcW w:w="6327" w:type="dxa"/>
            <w:gridSpan w:val="3"/>
          </w:tcPr>
          <w:p w14:paraId="79052F69" w14:textId="77777777" w:rsidR="009F099B" w:rsidRPr="00BC742F" w:rsidRDefault="009F099B" w:rsidP="00803C38">
            <w:pPr>
              <w:widowControl w:val="0"/>
              <w:spacing w:line="360" w:lineRule="auto"/>
              <w:jc w:val="both"/>
              <w:rPr>
                <w:color w:val="000000"/>
                <w:kern w:val="2"/>
                <w:sz w:val="21"/>
                <w:szCs w:val="20"/>
                <w:lang w:eastAsia="zh-CN"/>
              </w:rPr>
            </w:pPr>
            <w:r w:rsidRPr="002955E1">
              <w:rPr>
                <w:color w:val="000000"/>
                <w:kern w:val="2"/>
                <w:sz w:val="21"/>
                <w:szCs w:val="20"/>
                <w:lang w:eastAsia="zh-CN"/>
              </w:rPr>
              <w:t>Event/</w:t>
            </w:r>
            <w:proofErr w:type="spellStart"/>
            <w:r w:rsidRPr="002955E1">
              <w:rPr>
                <w:color w:val="000000"/>
                <w:kern w:val="2"/>
                <w:sz w:val="21"/>
                <w:szCs w:val="20"/>
                <w:lang w:eastAsia="zh-CN"/>
              </w:rPr>
              <w:t>getInfoByID</w:t>
            </w:r>
            <w:proofErr w:type="spellEnd"/>
            <w:r w:rsidRPr="002955E1">
              <w:rPr>
                <w:color w:val="000000"/>
                <w:kern w:val="2"/>
                <w:sz w:val="21"/>
                <w:szCs w:val="20"/>
                <w:lang w:eastAsia="zh-CN"/>
              </w:rPr>
              <w:t>/:id</w:t>
            </w:r>
          </w:p>
        </w:tc>
      </w:tr>
      <w:tr w:rsidR="009F099B" w14:paraId="1B37A11B" w14:textId="77777777" w:rsidTr="00803C38">
        <w:trPr>
          <w:trHeight w:val="285"/>
        </w:trPr>
        <w:tc>
          <w:tcPr>
            <w:tcW w:w="8364" w:type="dxa"/>
            <w:gridSpan w:val="5"/>
            <w:shd w:val="clear" w:color="auto" w:fill="92D050"/>
          </w:tcPr>
          <w:p w14:paraId="22907726" w14:textId="77777777" w:rsidR="009F099B" w:rsidRDefault="009F099B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请求参数</w:t>
            </w:r>
            <w:proofErr w:type="spellEnd"/>
          </w:p>
        </w:tc>
      </w:tr>
      <w:tr w:rsidR="009F099B" w14:paraId="3EE5232C" w14:textId="77777777" w:rsidTr="00803C38">
        <w:trPr>
          <w:trHeight w:val="285"/>
        </w:trPr>
        <w:tc>
          <w:tcPr>
            <w:tcW w:w="1985" w:type="dxa"/>
          </w:tcPr>
          <w:p w14:paraId="402C5A68" w14:textId="77777777" w:rsidR="009F099B" w:rsidRDefault="009F099B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字段</w:t>
            </w:r>
            <w:proofErr w:type="spellEnd"/>
          </w:p>
        </w:tc>
        <w:tc>
          <w:tcPr>
            <w:tcW w:w="2126" w:type="dxa"/>
            <w:gridSpan w:val="2"/>
          </w:tcPr>
          <w:p w14:paraId="00951A35" w14:textId="77777777" w:rsidR="009F099B" w:rsidRDefault="009F099B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说明</w:t>
            </w:r>
            <w:proofErr w:type="spellEnd"/>
          </w:p>
        </w:tc>
        <w:tc>
          <w:tcPr>
            <w:tcW w:w="2126" w:type="dxa"/>
          </w:tcPr>
          <w:p w14:paraId="731B0F3C" w14:textId="77777777" w:rsidR="009F099B" w:rsidRDefault="009F099B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可否为空</w:t>
            </w:r>
            <w:proofErr w:type="spellEnd"/>
          </w:p>
        </w:tc>
        <w:tc>
          <w:tcPr>
            <w:tcW w:w="2127" w:type="dxa"/>
          </w:tcPr>
          <w:p w14:paraId="70246289" w14:textId="77777777" w:rsidR="009F099B" w:rsidRDefault="009F099B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备注</w:t>
            </w:r>
            <w:proofErr w:type="spellEnd"/>
          </w:p>
        </w:tc>
      </w:tr>
      <w:tr w:rsidR="009F099B" w14:paraId="1641FE0D" w14:textId="77777777" w:rsidTr="00803C38">
        <w:trPr>
          <w:trHeight w:val="285"/>
        </w:trPr>
        <w:tc>
          <w:tcPr>
            <w:tcW w:w="1985" w:type="dxa"/>
          </w:tcPr>
          <w:p w14:paraId="77831D22" w14:textId="77777777" w:rsidR="009F099B" w:rsidRDefault="009F099B" w:rsidP="00803C38">
            <w:pPr>
              <w:spacing w:line="360" w:lineRule="auto"/>
              <w:rPr>
                <w:color w:val="000000"/>
              </w:rPr>
            </w:pPr>
            <w:r w:rsidRPr="00710A4C">
              <w:rPr>
                <w:color w:val="000000"/>
              </w:rPr>
              <w:t>id</w:t>
            </w:r>
          </w:p>
        </w:tc>
        <w:tc>
          <w:tcPr>
            <w:tcW w:w="2126" w:type="dxa"/>
            <w:gridSpan w:val="2"/>
          </w:tcPr>
          <w:p w14:paraId="7C018C7F" w14:textId="77777777" w:rsidR="009F099B" w:rsidRDefault="009F099B" w:rsidP="00803C38">
            <w:pPr>
              <w:spacing w:line="360" w:lineRule="auto"/>
            </w:pPr>
            <w:proofErr w:type="spellStart"/>
            <w:r>
              <w:rPr>
                <w:rFonts w:hint="eastAsia"/>
                <w:color w:val="000000"/>
              </w:rPr>
              <w:t>活动</w:t>
            </w:r>
            <w:r>
              <w:rPr>
                <w:color w:val="000000"/>
              </w:rPr>
              <w:t>id</w:t>
            </w:r>
            <w:proofErr w:type="spellEnd"/>
          </w:p>
        </w:tc>
        <w:tc>
          <w:tcPr>
            <w:tcW w:w="2126" w:type="dxa"/>
          </w:tcPr>
          <w:p w14:paraId="6277DABF" w14:textId="77777777" w:rsidR="009F099B" w:rsidRDefault="009F099B" w:rsidP="00803C38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2127" w:type="dxa"/>
          </w:tcPr>
          <w:p w14:paraId="2B0FBFE8" w14:textId="77777777" w:rsidR="009F099B" w:rsidRDefault="009F099B" w:rsidP="00803C38">
            <w:pPr>
              <w:spacing w:line="360" w:lineRule="auto"/>
              <w:rPr>
                <w:color w:val="000000"/>
              </w:rPr>
            </w:pPr>
          </w:p>
        </w:tc>
      </w:tr>
      <w:tr w:rsidR="009F099B" w14:paraId="52555BB2" w14:textId="77777777" w:rsidTr="00803C38">
        <w:trPr>
          <w:trHeight w:val="285"/>
        </w:trPr>
        <w:tc>
          <w:tcPr>
            <w:tcW w:w="8364" w:type="dxa"/>
            <w:gridSpan w:val="5"/>
            <w:shd w:val="clear" w:color="auto" w:fill="92D050"/>
          </w:tcPr>
          <w:p w14:paraId="7CBBF93C" w14:textId="77777777" w:rsidR="009F099B" w:rsidRDefault="009F099B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返回参数</w:t>
            </w:r>
            <w:proofErr w:type="spellEnd"/>
          </w:p>
        </w:tc>
      </w:tr>
      <w:tr w:rsidR="009F099B" w14:paraId="0CB0241B" w14:textId="77777777" w:rsidTr="00803C38">
        <w:trPr>
          <w:trHeight w:val="90"/>
        </w:trPr>
        <w:tc>
          <w:tcPr>
            <w:tcW w:w="1985" w:type="dxa"/>
          </w:tcPr>
          <w:p w14:paraId="2FABA0E5" w14:textId="17696DCF" w:rsidR="009F099B" w:rsidRDefault="009F099B" w:rsidP="00803C38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无</w:t>
            </w:r>
          </w:p>
        </w:tc>
        <w:tc>
          <w:tcPr>
            <w:tcW w:w="6379" w:type="dxa"/>
            <w:gridSpan w:val="4"/>
          </w:tcPr>
          <w:p w14:paraId="0BF68DF2" w14:textId="3452D5DB" w:rsidR="009F099B" w:rsidRDefault="009F099B" w:rsidP="00803C38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>
              <w:rPr>
                <w:color w:val="000000"/>
              </w:rPr>
              <w:t>无须在意</w:t>
            </w:r>
            <w:proofErr w:type="spellEnd"/>
          </w:p>
        </w:tc>
      </w:tr>
    </w:tbl>
    <w:p w14:paraId="5BED0B33" w14:textId="77777777" w:rsidR="009F099B" w:rsidRPr="00525A31" w:rsidRDefault="009F099B" w:rsidP="00525A31">
      <w:pPr>
        <w:rPr>
          <w:lang w:eastAsia="zh-CN"/>
        </w:rPr>
      </w:pPr>
    </w:p>
    <w:p w14:paraId="6259B1D0" w14:textId="6BD30F3B" w:rsidR="0054094C" w:rsidRPr="0054094C" w:rsidRDefault="0054094C" w:rsidP="0054094C">
      <w:pPr>
        <w:pStyle w:val="1"/>
        <w:tabs>
          <w:tab w:val="clear" w:pos="432"/>
        </w:tabs>
        <w:rPr>
          <w:rFonts w:eastAsia="楷体_GB2312"/>
        </w:rPr>
      </w:pPr>
      <w:proofErr w:type="spellStart"/>
      <w:r>
        <w:rPr>
          <w:rFonts w:eastAsia="楷体_GB2312" w:hint="eastAsia"/>
        </w:rPr>
        <w:lastRenderedPageBreak/>
        <w:t>用户接口定义</w:t>
      </w:r>
      <w:proofErr w:type="spellEnd"/>
    </w:p>
    <w:p w14:paraId="075BCBB3" w14:textId="2AC78733" w:rsidR="00F0342D" w:rsidRDefault="00317889" w:rsidP="00F0342D">
      <w:pPr>
        <w:pStyle w:val="2"/>
        <w:tabs>
          <w:tab w:val="clear" w:pos="432"/>
          <w:tab w:val="clear" w:pos="8514"/>
          <w:tab w:val="left" w:pos="576"/>
        </w:tabs>
        <w:ind w:left="576"/>
      </w:pPr>
      <w:proofErr w:type="spellStart"/>
      <w:r>
        <w:t>登录</w:t>
      </w:r>
      <w:r w:rsidR="00F0342D">
        <w:rPr>
          <w:rFonts w:hint="eastAsia"/>
        </w:rPr>
        <w:t>（</w:t>
      </w:r>
      <w:r w:rsidR="00F0342D">
        <w:rPr>
          <w:rFonts w:hint="eastAsia"/>
        </w:rPr>
        <w:t>POST</w:t>
      </w:r>
      <w:proofErr w:type="spellEnd"/>
      <w:r w:rsidR="00F0342D">
        <w:rPr>
          <w:rFonts w:hint="eastAsia"/>
        </w:rPr>
        <w:t>）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9"/>
        <w:gridCol w:w="2056"/>
        <w:gridCol w:w="1378"/>
        <w:gridCol w:w="3051"/>
      </w:tblGrid>
      <w:tr w:rsidR="00F0342D" w14:paraId="231D2584" w14:textId="77777777" w:rsidTr="00BB16A8">
        <w:trPr>
          <w:trHeight w:val="300"/>
        </w:trPr>
        <w:tc>
          <w:tcPr>
            <w:tcW w:w="1929" w:type="dxa"/>
            <w:shd w:val="clear" w:color="auto" w:fill="92D050"/>
          </w:tcPr>
          <w:p w14:paraId="67A2383D" w14:textId="77777777" w:rsidR="00F0342D" w:rsidRDefault="00F0342D" w:rsidP="00BB16A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接口协议</w:t>
            </w:r>
            <w:proofErr w:type="spellEnd"/>
          </w:p>
        </w:tc>
        <w:tc>
          <w:tcPr>
            <w:tcW w:w="6485" w:type="dxa"/>
            <w:gridSpan w:val="3"/>
            <w:shd w:val="clear" w:color="auto" w:fill="92D050"/>
          </w:tcPr>
          <w:p w14:paraId="55546E6D" w14:textId="77777777" w:rsidR="00F0342D" w:rsidRDefault="00F0342D" w:rsidP="00317889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http</w:t>
            </w:r>
          </w:p>
        </w:tc>
      </w:tr>
      <w:tr w:rsidR="00F0342D" w14:paraId="699AC6FD" w14:textId="77777777" w:rsidTr="00BB16A8">
        <w:trPr>
          <w:trHeight w:val="387"/>
        </w:trPr>
        <w:tc>
          <w:tcPr>
            <w:tcW w:w="1929" w:type="dxa"/>
          </w:tcPr>
          <w:p w14:paraId="3034EB3B" w14:textId="77777777" w:rsidR="00F0342D" w:rsidRDefault="00F0342D" w:rsidP="00BB16A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接口方式</w:t>
            </w:r>
            <w:proofErr w:type="spellEnd"/>
          </w:p>
        </w:tc>
        <w:tc>
          <w:tcPr>
            <w:tcW w:w="6485" w:type="dxa"/>
            <w:gridSpan w:val="3"/>
          </w:tcPr>
          <w:p w14:paraId="79310BB3" w14:textId="77777777" w:rsidR="00F0342D" w:rsidRDefault="00F0342D" w:rsidP="00BB16A8">
            <w:pPr>
              <w:snapToGrid w:val="0"/>
            </w:pPr>
            <w:r>
              <w:rPr>
                <w:rFonts w:hint="eastAsia"/>
              </w:rPr>
              <w:t>Post</w:t>
            </w:r>
          </w:p>
        </w:tc>
      </w:tr>
      <w:tr w:rsidR="00F0342D" w14:paraId="64A1DA3A" w14:textId="77777777" w:rsidTr="00BB16A8">
        <w:trPr>
          <w:trHeight w:val="285"/>
        </w:trPr>
        <w:tc>
          <w:tcPr>
            <w:tcW w:w="1929" w:type="dxa"/>
          </w:tcPr>
          <w:p w14:paraId="71D0C694" w14:textId="77777777" w:rsidR="00F0342D" w:rsidRDefault="00F0342D" w:rsidP="00BB16A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接口地址</w:t>
            </w:r>
            <w:proofErr w:type="spellEnd"/>
          </w:p>
        </w:tc>
        <w:tc>
          <w:tcPr>
            <w:tcW w:w="6485" w:type="dxa"/>
            <w:gridSpan w:val="3"/>
          </w:tcPr>
          <w:p w14:paraId="715F0077" w14:textId="650B1CED" w:rsidR="00F0342D" w:rsidRDefault="00317889" w:rsidP="00BB16A8">
            <w:pPr>
              <w:spacing w:line="360" w:lineRule="auto"/>
              <w:rPr>
                <w:color w:val="000000"/>
                <w:lang w:eastAsia="zh-CN"/>
              </w:rPr>
            </w:pPr>
            <w:r w:rsidRPr="00317889">
              <w:rPr>
                <w:color w:val="000000"/>
              </w:rPr>
              <w:t>Log/</w:t>
            </w:r>
            <w:proofErr w:type="spellStart"/>
            <w:r w:rsidRPr="00317889">
              <w:rPr>
                <w:color w:val="000000"/>
              </w:rPr>
              <w:t>postLogin</w:t>
            </w:r>
            <w:proofErr w:type="spellEnd"/>
          </w:p>
        </w:tc>
      </w:tr>
      <w:tr w:rsidR="00F0342D" w14:paraId="4DE66CE6" w14:textId="77777777" w:rsidTr="00BB16A8">
        <w:trPr>
          <w:trHeight w:val="285"/>
        </w:trPr>
        <w:tc>
          <w:tcPr>
            <w:tcW w:w="8414" w:type="dxa"/>
            <w:gridSpan w:val="4"/>
            <w:shd w:val="clear" w:color="auto" w:fill="92D050"/>
          </w:tcPr>
          <w:p w14:paraId="303DCCCC" w14:textId="77777777" w:rsidR="00F0342D" w:rsidRDefault="00F0342D" w:rsidP="00BB16A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请求参数</w:t>
            </w:r>
            <w:proofErr w:type="spellEnd"/>
          </w:p>
        </w:tc>
      </w:tr>
      <w:tr w:rsidR="00F0342D" w14:paraId="4993EBBE" w14:textId="77777777" w:rsidTr="00BB16A8">
        <w:trPr>
          <w:trHeight w:val="285"/>
        </w:trPr>
        <w:tc>
          <w:tcPr>
            <w:tcW w:w="1929" w:type="dxa"/>
          </w:tcPr>
          <w:p w14:paraId="1BEC95A3" w14:textId="77777777" w:rsidR="00F0342D" w:rsidRDefault="00F0342D" w:rsidP="00BB16A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字段</w:t>
            </w:r>
            <w:proofErr w:type="spellEnd"/>
          </w:p>
        </w:tc>
        <w:tc>
          <w:tcPr>
            <w:tcW w:w="2056" w:type="dxa"/>
          </w:tcPr>
          <w:p w14:paraId="5E355F23" w14:textId="77777777" w:rsidR="00F0342D" w:rsidRDefault="00F0342D" w:rsidP="00BB16A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说明</w:t>
            </w:r>
            <w:proofErr w:type="spellEnd"/>
          </w:p>
        </w:tc>
        <w:tc>
          <w:tcPr>
            <w:tcW w:w="1378" w:type="dxa"/>
          </w:tcPr>
          <w:p w14:paraId="408FA226" w14:textId="77777777" w:rsidR="00F0342D" w:rsidRDefault="00F0342D" w:rsidP="00BB16A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可否为空</w:t>
            </w:r>
            <w:proofErr w:type="spellEnd"/>
          </w:p>
        </w:tc>
        <w:tc>
          <w:tcPr>
            <w:tcW w:w="3051" w:type="dxa"/>
          </w:tcPr>
          <w:p w14:paraId="614C5CE0" w14:textId="77777777" w:rsidR="00F0342D" w:rsidRDefault="00F0342D" w:rsidP="00BB16A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备注</w:t>
            </w:r>
            <w:proofErr w:type="spellEnd"/>
          </w:p>
        </w:tc>
      </w:tr>
      <w:tr w:rsidR="00F0342D" w14:paraId="4921F307" w14:textId="77777777" w:rsidTr="00BB16A8">
        <w:trPr>
          <w:trHeight w:val="285"/>
        </w:trPr>
        <w:tc>
          <w:tcPr>
            <w:tcW w:w="1929" w:type="dxa"/>
          </w:tcPr>
          <w:p w14:paraId="4AC7C737" w14:textId="0D9E098D" w:rsidR="00F0342D" w:rsidRDefault="003E21DF" w:rsidP="00BB16A8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>
              <w:rPr>
                <w:color w:val="000000"/>
                <w:lang w:eastAsia="zh-CN"/>
              </w:rPr>
              <w:t>User_id</w:t>
            </w:r>
            <w:proofErr w:type="spellEnd"/>
          </w:p>
        </w:tc>
        <w:tc>
          <w:tcPr>
            <w:tcW w:w="2056" w:type="dxa"/>
          </w:tcPr>
          <w:p w14:paraId="6D327819" w14:textId="273EA294" w:rsidR="00F0342D" w:rsidRDefault="003E21DF" w:rsidP="00BB16A8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用户</w:t>
            </w:r>
            <w:r>
              <w:rPr>
                <w:color w:val="000000"/>
                <w:lang w:eastAsia="zh-CN"/>
              </w:rPr>
              <w:t>id</w:t>
            </w:r>
          </w:p>
        </w:tc>
        <w:tc>
          <w:tcPr>
            <w:tcW w:w="1378" w:type="dxa"/>
          </w:tcPr>
          <w:p w14:paraId="44363F3C" w14:textId="77777777" w:rsidR="00F0342D" w:rsidRDefault="00F0342D" w:rsidP="00BB16A8">
            <w:pPr>
              <w:spacing w:line="360" w:lineRule="auto"/>
              <w:ind w:left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051" w:type="dxa"/>
          </w:tcPr>
          <w:p w14:paraId="7024A6DA" w14:textId="28EFD05F" w:rsidR="00F0342D" w:rsidRDefault="00F0342D" w:rsidP="00CC4294">
            <w:pPr>
              <w:spacing w:line="360" w:lineRule="auto"/>
              <w:rPr>
                <w:color w:val="000000"/>
              </w:rPr>
            </w:pPr>
          </w:p>
        </w:tc>
      </w:tr>
      <w:tr w:rsidR="003E21DF" w14:paraId="4AA2D017" w14:textId="77777777" w:rsidTr="00BB16A8">
        <w:trPr>
          <w:trHeight w:val="285"/>
        </w:trPr>
        <w:tc>
          <w:tcPr>
            <w:tcW w:w="1929" w:type="dxa"/>
          </w:tcPr>
          <w:p w14:paraId="13978906" w14:textId="69571325" w:rsidR="003E21DF" w:rsidRDefault="003E21DF" w:rsidP="00BB16A8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Password</w:t>
            </w:r>
          </w:p>
        </w:tc>
        <w:tc>
          <w:tcPr>
            <w:tcW w:w="2056" w:type="dxa"/>
          </w:tcPr>
          <w:p w14:paraId="37705CDC" w14:textId="4C866A67" w:rsidR="003E21DF" w:rsidRDefault="003E21DF" w:rsidP="00BB16A8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用户密码</w:t>
            </w:r>
          </w:p>
        </w:tc>
        <w:tc>
          <w:tcPr>
            <w:tcW w:w="1378" w:type="dxa"/>
          </w:tcPr>
          <w:p w14:paraId="6CA727CE" w14:textId="5BACC3D6" w:rsidR="003E21DF" w:rsidRDefault="003E21DF" w:rsidP="00BB16A8">
            <w:pPr>
              <w:spacing w:line="360" w:lineRule="auto"/>
              <w:ind w:left="420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否</w:t>
            </w:r>
          </w:p>
        </w:tc>
        <w:tc>
          <w:tcPr>
            <w:tcW w:w="3051" w:type="dxa"/>
          </w:tcPr>
          <w:p w14:paraId="63AEF967" w14:textId="77777777" w:rsidR="003E21DF" w:rsidRDefault="003E21DF" w:rsidP="00CC4294">
            <w:pPr>
              <w:spacing w:line="360" w:lineRule="auto"/>
              <w:rPr>
                <w:color w:val="000000"/>
              </w:rPr>
            </w:pPr>
          </w:p>
        </w:tc>
      </w:tr>
      <w:tr w:rsidR="00F0342D" w14:paraId="4A6042FF" w14:textId="77777777" w:rsidTr="00BB16A8">
        <w:trPr>
          <w:trHeight w:val="285"/>
        </w:trPr>
        <w:tc>
          <w:tcPr>
            <w:tcW w:w="8414" w:type="dxa"/>
            <w:gridSpan w:val="4"/>
            <w:shd w:val="clear" w:color="auto" w:fill="92D050"/>
          </w:tcPr>
          <w:p w14:paraId="36753ADF" w14:textId="77777777" w:rsidR="00F0342D" w:rsidRDefault="00F0342D" w:rsidP="00BB16A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返回参数</w:t>
            </w:r>
            <w:proofErr w:type="spellEnd"/>
          </w:p>
        </w:tc>
      </w:tr>
      <w:tr w:rsidR="00F0342D" w14:paraId="3B4E12CE" w14:textId="77777777" w:rsidTr="00BB16A8">
        <w:trPr>
          <w:trHeight w:val="285"/>
        </w:trPr>
        <w:tc>
          <w:tcPr>
            <w:tcW w:w="1929" w:type="dxa"/>
          </w:tcPr>
          <w:p w14:paraId="24997A6C" w14:textId="77777777" w:rsidR="00F0342D" w:rsidRDefault="00F0342D" w:rsidP="00BB16A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字段</w:t>
            </w:r>
            <w:proofErr w:type="spellEnd"/>
          </w:p>
        </w:tc>
        <w:tc>
          <w:tcPr>
            <w:tcW w:w="2056" w:type="dxa"/>
          </w:tcPr>
          <w:p w14:paraId="2EFA4652" w14:textId="77777777" w:rsidR="00F0342D" w:rsidRDefault="00F0342D" w:rsidP="00BB16A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说明</w:t>
            </w:r>
            <w:proofErr w:type="spellEnd"/>
          </w:p>
        </w:tc>
        <w:tc>
          <w:tcPr>
            <w:tcW w:w="1378" w:type="dxa"/>
          </w:tcPr>
          <w:p w14:paraId="52687D66" w14:textId="77777777" w:rsidR="00F0342D" w:rsidRDefault="00F0342D" w:rsidP="00BB16A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可否为空</w:t>
            </w:r>
            <w:proofErr w:type="spellEnd"/>
          </w:p>
        </w:tc>
        <w:tc>
          <w:tcPr>
            <w:tcW w:w="3051" w:type="dxa"/>
          </w:tcPr>
          <w:p w14:paraId="0D9F8215" w14:textId="77777777" w:rsidR="00F0342D" w:rsidRDefault="00F0342D" w:rsidP="00BB16A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备注</w:t>
            </w:r>
            <w:proofErr w:type="spellEnd"/>
          </w:p>
        </w:tc>
      </w:tr>
      <w:tr w:rsidR="00F0342D" w14:paraId="506C6D73" w14:textId="77777777" w:rsidTr="00BB16A8">
        <w:trPr>
          <w:trHeight w:val="285"/>
        </w:trPr>
        <w:tc>
          <w:tcPr>
            <w:tcW w:w="1929" w:type="dxa"/>
          </w:tcPr>
          <w:p w14:paraId="3D344500" w14:textId="7F563371" w:rsidR="00DD5720" w:rsidRDefault="00DD5720" w:rsidP="00BB16A8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>
              <w:rPr>
                <w:color w:val="000000"/>
                <w:lang w:eastAsia="zh-CN"/>
              </w:rPr>
              <w:t>Is_login</w:t>
            </w:r>
            <w:proofErr w:type="spellEnd"/>
          </w:p>
        </w:tc>
        <w:tc>
          <w:tcPr>
            <w:tcW w:w="2056" w:type="dxa"/>
          </w:tcPr>
          <w:p w14:paraId="1947D483" w14:textId="7D9FD3AF" w:rsidR="00F0342D" w:rsidRDefault="00DD5720" w:rsidP="00BB16A8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是否登录</w:t>
            </w:r>
            <w:r>
              <w:rPr>
                <w:color w:val="000000"/>
                <w:lang w:eastAsia="zh-CN"/>
              </w:rPr>
              <w:t>成功</w:t>
            </w:r>
          </w:p>
        </w:tc>
        <w:tc>
          <w:tcPr>
            <w:tcW w:w="1378" w:type="dxa"/>
          </w:tcPr>
          <w:p w14:paraId="73B07250" w14:textId="40E97A28" w:rsidR="00F0342D" w:rsidRDefault="00FF14DE" w:rsidP="00BB16A8">
            <w:pPr>
              <w:spacing w:line="360" w:lineRule="auto"/>
              <w:ind w:left="420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否</w:t>
            </w:r>
          </w:p>
        </w:tc>
        <w:tc>
          <w:tcPr>
            <w:tcW w:w="3051" w:type="dxa"/>
          </w:tcPr>
          <w:p w14:paraId="531E6744" w14:textId="77777777" w:rsidR="00F0342D" w:rsidRDefault="00F0342D" w:rsidP="00BB16A8">
            <w:pPr>
              <w:spacing w:line="360" w:lineRule="auto"/>
              <w:rPr>
                <w:color w:val="000000"/>
              </w:rPr>
            </w:pPr>
          </w:p>
        </w:tc>
      </w:tr>
      <w:tr w:rsidR="00DD5720" w14:paraId="5FB3BB31" w14:textId="77777777" w:rsidTr="00BB16A8">
        <w:trPr>
          <w:trHeight w:val="285"/>
        </w:trPr>
        <w:tc>
          <w:tcPr>
            <w:tcW w:w="1929" w:type="dxa"/>
          </w:tcPr>
          <w:p w14:paraId="79917588" w14:textId="14404E41" w:rsidR="00DD5720" w:rsidRDefault="00DD5720" w:rsidP="00BB16A8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>
              <w:rPr>
                <w:color w:val="000000"/>
                <w:lang w:eastAsia="zh-CN"/>
              </w:rPr>
              <w:t>Is_</w:t>
            </w:r>
            <w:r>
              <w:rPr>
                <w:rFonts w:hint="eastAsia"/>
                <w:color w:val="000000"/>
                <w:lang w:eastAsia="zh-CN"/>
              </w:rPr>
              <w:t>admin</w:t>
            </w:r>
            <w:proofErr w:type="spellEnd"/>
          </w:p>
        </w:tc>
        <w:tc>
          <w:tcPr>
            <w:tcW w:w="2056" w:type="dxa"/>
          </w:tcPr>
          <w:p w14:paraId="5C56DC3D" w14:textId="2E0CDF4B" w:rsidR="00DD5720" w:rsidRDefault="00DD5720" w:rsidP="00BB16A8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是否</w:t>
            </w:r>
            <w:r>
              <w:rPr>
                <w:rFonts w:hint="eastAsia"/>
                <w:color w:val="000000"/>
                <w:lang w:eastAsia="zh-CN"/>
              </w:rPr>
              <w:t>是</w:t>
            </w:r>
            <w:r>
              <w:rPr>
                <w:color w:val="000000"/>
                <w:lang w:eastAsia="zh-CN"/>
              </w:rPr>
              <w:t>管理员</w:t>
            </w:r>
          </w:p>
        </w:tc>
        <w:tc>
          <w:tcPr>
            <w:tcW w:w="1378" w:type="dxa"/>
          </w:tcPr>
          <w:p w14:paraId="0B4BF77D" w14:textId="58002BDE" w:rsidR="00DD5720" w:rsidRDefault="00FF14DE" w:rsidP="00BB16A8">
            <w:pPr>
              <w:spacing w:line="360" w:lineRule="auto"/>
              <w:ind w:left="420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否</w:t>
            </w:r>
          </w:p>
        </w:tc>
        <w:tc>
          <w:tcPr>
            <w:tcW w:w="3051" w:type="dxa"/>
          </w:tcPr>
          <w:p w14:paraId="7C623C64" w14:textId="77777777" w:rsidR="00DD5720" w:rsidRDefault="00DD5720" w:rsidP="00BB16A8">
            <w:pPr>
              <w:spacing w:line="360" w:lineRule="auto"/>
              <w:rPr>
                <w:color w:val="000000"/>
              </w:rPr>
            </w:pPr>
          </w:p>
        </w:tc>
      </w:tr>
    </w:tbl>
    <w:p w14:paraId="6AAFB522" w14:textId="6545F5EA" w:rsidR="00921246" w:rsidRDefault="00C80053" w:rsidP="00921246">
      <w:pPr>
        <w:pStyle w:val="2"/>
        <w:tabs>
          <w:tab w:val="clear" w:pos="432"/>
          <w:tab w:val="clear" w:pos="8514"/>
          <w:tab w:val="left" w:pos="576"/>
        </w:tabs>
        <w:ind w:left="576"/>
      </w:pPr>
      <w:proofErr w:type="spellStart"/>
      <w:r>
        <w:t>新增用户</w:t>
      </w:r>
      <w:r w:rsidR="00921246">
        <w:rPr>
          <w:rFonts w:hint="eastAsia"/>
        </w:rPr>
        <w:t>（</w:t>
      </w:r>
      <w:r w:rsidR="00921246">
        <w:rPr>
          <w:rFonts w:hint="eastAsia"/>
        </w:rPr>
        <w:t>POST</w:t>
      </w:r>
      <w:proofErr w:type="spellEnd"/>
      <w:r w:rsidR="00921246">
        <w:rPr>
          <w:rFonts w:hint="eastAsia"/>
        </w:rPr>
        <w:t>）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9"/>
        <w:gridCol w:w="2056"/>
        <w:gridCol w:w="1378"/>
        <w:gridCol w:w="3051"/>
      </w:tblGrid>
      <w:tr w:rsidR="00921246" w14:paraId="1F305654" w14:textId="77777777" w:rsidTr="00F17BD4">
        <w:trPr>
          <w:trHeight w:val="300"/>
        </w:trPr>
        <w:tc>
          <w:tcPr>
            <w:tcW w:w="1929" w:type="dxa"/>
            <w:shd w:val="clear" w:color="auto" w:fill="92D050"/>
          </w:tcPr>
          <w:p w14:paraId="71C4C9D1" w14:textId="77777777" w:rsidR="00921246" w:rsidRDefault="00921246" w:rsidP="00F17BD4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接口协议</w:t>
            </w:r>
            <w:proofErr w:type="spellEnd"/>
          </w:p>
        </w:tc>
        <w:tc>
          <w:tcPr>
            <w:tcW w:w="6485" w:type="dxa"/>
            <w:gridSpan w:val="3"/>
            <w:shd w:val="clear" w:color="auto" w:fill="92D050"/>
          </w:tcPr>
          <w:p w14:paraId="257F496B" w14:textId="77777777" w:rsidR="00921246" w:rsidRDefault="00921246" w:rsidP="0018435D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http</w:t>
            </w:r>
          </w:p>
        </w:tc>
      </w:tr>
      <w:tr w:rsidR="00921246" w14:paraId="48FEC31D" w14:textId="77777777" w:rsidTr="00F17BD4">
        <w:trPr>
          <w:trHeight w:val="387"/>
        </w:trPr>
        <w:tc>
          <w:tcPr>
            <w:tcW w:w="1929" w:type="dxa"/>
          </w:tcPr>
          <w:p w14:paraId="1C6CA0CC" w14:textId="77777777" w:rsidR="00921246" w:rsidRDefault="00921246" w:rsidP="00F17BD4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接口方式</w:t>
            </w:r>
            <w:proofErr w:type="spellEnd"/>
          </w:p>
        </w:tc>
        <w:tc>
          <w:tcPr>
            <w:tcW w:w="6485" w:type="dxa"/>
            <w:gridSpan w:val="3"/>
          </w:tcPr>
          <w:p w14:paraId="0E616224" w14:textId="77777777" w:rsidR="00921246" w:rsidRDefault="00921246" w:rsidP="00F17BD4">
            <w:pPr>
              <w:snapToGrid w:val="0"/>
            </w:pPr>
            <w:r>
              <w:rPr>
                <w:rFonts w:hint="eastAsia"/>
              </w:rPr>
              <w:t>Post</w:t>
            </w:r>
          </w:p>
        </w:tc>
      </w:tr>
      <w:tr w:rsidR="00921246" w14:paraId="6A90E555" w14:textId="77777777" w:rsidTr="00F17BD4">
        <w:trPr>
          <w:trHeight w:val="285"/>
        </w:trPr>
        <w:tc>
          <w:tcPr>
            <w:tcW w:w="1929" w:type="dxa"/>
          </w:tcPr>
          <w:p w14:paraId="709006AD" w14:textId="77777777" w:rsidR="00921246" w:rsidRDefault="00921246" w:rsidP="00F17BD4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接口地址</w:t>
            </w:r>
            <w:proofErr w:type="spellEnd"/>
          </w:p>
        </w:tc>
        <w:tc>
          <w:tcPr>
            <w:tcW w:w="6485" w:type="dxa"/>
            <w:gridSpan w:val="3"/>
          </w:tcPr>
          <w:p w14:paraId="605CFE33" w14:textId="361043D4" w:rsidR="00921246" w:rsidRDefault="0018435D" w:rsidP="00F17BD4">
            <w:pPr>
              <w:spacing w:line="360" w:lineRule="auto"/>
              <w:rPr>
                <w:color w:val="000000"/>
                <w:lang w:eastAsia="zh-CN"/>
              </w:rPr>
            </w:pPr>
            <w:r w:rsidRPr="0018435D">
              <w:rPr>
                <w:color w:val="000000"/>
              </w:rPr>
              <w:t>User/</w:t>
            </w:r>
            <w:proofErr w:type="spellStart"/>
            <w:r w:rsidRPr="0018435D">
              <w:rPr>
                <w:color w:val="000000"/>
              </w:rPr>
              <w:t>postNewUser</w:t>
            </w:r>
            <w:proofErr w:type="spellEnd"/>
          </w:p>
        </w:tc>
      </w:tr>
      <w:tr w:rsidR="00921246" w14:paraId="43A02092" w14:textId="77777777" w:rsidTr="00F17BD4">
        <w:trPr>
          <w:trHeight w:val="285"/>
        </w:trPr>
        <w:tc>
          <w:tcPr>
            <w:tcW w:w="8414" w:type="dxa"/>
            <w:gridSpan w:val="4"/>
            <w:shd w:val="clear" w:color="auto" w:fill="92D050"/>
          </w:tcPr>
          <w:p w14:paraId="53BAE2EB" w14:textId="77777777" w:rsidR="00921246" w:rsidRDefault="00921246" w:rsidP="00F17BD4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请求参数</w:t>
            </w:r>
            <w:proofErr w:type="spellEnd"/>
          </w:p>
        </w:tc>
      </w:tr>
      <w:tr w:rsidR="00921246" w14:paraId="72A0EB2C" w14:textId="77777777" w:rsidTr="00F17BD4">
        <w:trPr>
          <w:trHeight w:val="285"/>
        </w:trPr>
        <w:tc>
          <w:tcPr>
            <w:tcW w:w="1929" w:type="dxa"/>
          </w:tcPr>
          <w:p w14:paraId="710E5AA7" w14:textId="77777777" w:rsidR="00921246" w:rsidRDefault="00921246" w:rsidP="00F17BD4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字段</w:t>
            </w:r>
            <w:proofErr w:type="spellEnd"/>
          </w:p>
        </w:tc>
        <w:tc>
          <w:tcPr>
            <w:tcW w:w="2056" w:type="dxa"/>
          </w:tcPr>
          <w:p w14:paraId="4EB89BCC" w14:textId="77777777" w:rsidR="00921246" w:rsidRDefault="00921246" w:rsidP="00F17BD4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说明</w:t>
            </w:r>
            <w:proofErr w:type="spellEnd"/>
          </w:p>
        </w:tc>
        <w:tc>
          <w:tcPr>
            <w:tcW w:w="1378" w:type="dxa"/>
          </w:tcPr>
          <w:p w14:paraId="1B3DC6F1" w14:textId="77777777" w:rsidR="00921246" w:rsidRDefault="00921246" w:rsidP="00F17BD4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可否为空</w:t>
            </w:r>
            <w:proofErr w:type="spellEnd"/>
          </w:p>
        </w:tc>
        <w:tc>
          <w:tcPr>
            <w:tcW w:w="3051" w:type="dxa"/>
          </w:tcPr>
          <w:p w14:paraId="2C05B942" w14:textId="77777777" w:rsidR="00921246" w:rsidRDefault="00921246" w:rsidP="00F17BD4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备注</w:t>
            </w:r>
            <w:proofErr w:type="spellEnd"/>
          </w:p>
        </w:tc>
      </w:tr>
      <w:tr w:rsidR="00C80053" w14:paraId="710353D9" w14:textId="77777777" w:rsidTr="00F17BD4">
        <w:trPr>
          <w:trHeight w:val="285"/>
        </w:trPr>
        <w:tc>
          <w:tcPr>
            <w:tcW w:w="1929" w:type="dxa"/>
          </w:tcPr>
          <w:p w14:paraId="226ADACA" w14:textId="6AB2EA03" w:rsidR="00C80053" w:rsidRDefault="00C80053" w:rsidP="00F17BD4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  <w:lang w:eastAsia="zh-CN"/>
              </w:rPr>
              <w:t>User_id</w:t>
            </w:r>
            <w:proofErr w:type="spellEnd"/>
          </w:p>
        </w:tc>
        <w:tc>
          <w:tcPr>
            <w:tcW w:w="2056" w:type="dxa"/>
          </w:tcPr>
          <w:p w14:paraId="78584F1F" w14:textId="6111F260" w:rsidR="00C80053" w:rsidRDefault="00C80053" w:rsidP="00F17BD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用户</w:t>
            </w:r>
            <w:r>
              <w:rPr>
                <w:color w:val="000000"/>
                <w:lang w:eastAsia="zh-CN"/>
              </w:rPr>
              <w:t>id</w:t>
            </w:r>
          </w:p>
        </w:tc>
        <w:tc>
          <w:tcPr>
            <w:tcW w:w="1378" w:type="dxa"/>
          </w:tcPr>
          <w:p w14:paraId="6EE04CFF" w14:textId="03E40A16" w:rsidR="00C80053" w:rsidRDefault="00C80053" w:rsidP="00F17BD4">
            <w:pPr>
              <w:spacing w:line="360" w:lineRule="auto"/>
              <w:ind w:left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051" w:type="dxa"/>
          </w:tcPr>
          <w:p w14:paraId="2DF6D2D7" w14:textId="5E63ABCE" w:rsidR="00C80053" w:rsidRDefault="00C80053" w:rsidP="00F17BD4">
            <w:pPr>
              <w:spacing w:line="360" w:lineRule="auto"/>
              <w:rPr>
                <w:color w:val="000000"/>
              </w:rPr>
            </w:pPr>
          </w:p>
        </w:tc>
      </w:tr>
      <w:tr w:rsidR="00C80053" w14:paraId="6F725717" w14:textId="77777777" w:rsidTr="00F17BD4">
        <w:trPr>
          <w:trHeight w:val="285"/>
        </w:trPr>
        <w:tc>
          <w:tcPr>
            <w:tcW w:w="1929" w:type="dxa"/>
          </w:tcPr>
          <w:p w14:paraId="6A14419A" w14:textId="00344982" w:rsidR="00C80053" w:rsidRDefault="00C80053" w:rsidP="00F17BD4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name</w:t>
            </w:r>
          </w:p>
        </w:tc>
        <w:tc>
          <w:tcPr>
            <w:tcW w:w="2056" w:type="dxa"/>
          </w:tcPr>
          <w:p w14:paraId="26259833" w14:textId="79E2886A" w:rsidR="00C80053" w:rsidRDefault="00F731EC" w:rsidP="00F17BD4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名字</w:t>
            </w:r>
          </w:p>
        </w:tc>
        <w:tc>
          <w:tcPr>
            <w:tcW w:w="1378" w:type="dxa"/>
          </w:tcPr>
          <w:p w14:paraId="0B4CA702" w14:textId="15D53D25" w:rsidR="00C80053" w:rsidRDefault="00C56F56" w:rsidP="00F17BD4">
            <w:pPr>
              <w:spacing w:line="360" w:lineRule="auto"/>
              <w:ind w:left="420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否</w:t>
            </w:r>
          </w:p>
        </w:tc>
        <w:tc>
          <w:tcPr>
            <w:tcW w:w="3051" w:type="dxa"/>
          </w:tcPr>
          <w:p w14:paraId="16AFC056" w14:textId="77777777" w:rsidR="00C80053" w:rsidRDefault="00C80053" w:rsidP="00F17BD4">
            <w:pPr>
              <w:spacing w:line="360" w:lineRule="auto"/>
              <w:rPr>
                <w:color w:val="000000"/>
              </w:rPr>
            </w:pPr>
          </w:p>
        </w:tc>
      </w:tr>
      <w:tr w:rsidR="00C56F56" w14:paraId="6989A182" w14:textId="77777777" w:rsidTr="00F17BD4">
        <w:trPr>
          <w:trHeight w:val="285"/>
        </w:trPr>
        <w:tc>
          <w:tcPr>
            <w:tcW w:w="1929" w:type="dxa"/>
          </w:tcPr>
          <w:p w14:paraId="3183B6CB" w14:textId="70F4AEFB" w:rsidR="00C56F56" w:rsidRDefault="00C56F56" w:rsidP="00F17BD4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phone</w:t>
            </w:r>
          </w:p>
        </w:tc>
        <w:tc>
          <w:tcPr>
            <w:tcW w:w="2056" w:type="dxa"/>
          </w:tcPr>
          <w:p w14:paraId="25084D69" w14:textId="544355F1" w:rsidR="00C56F56" w:rsidRDefault="00C56F56" w:rsidP="00F17BD4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电话号码</w:t>
            </w:r>
          </w:p>
        </w:tc>
        <w:tc>
          <w:tcPr>
            <w:tcW w:w="1378" w:type="dxa"/>
          </w:tcPr>
          <w:p w14:paraId="4A8E6972" w14:textId="2EB70553" w:rsidR="00C56F56" w:rsidRDefault="00C56F56" w:rsidP="00F17BD4">
            <w:pPr>
              <w:spacing w:line="360" w:lineRule="auto"/>
              <w:ind w:left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051" w:type="dxa"/>
          </w:tcPr>
          <w:p w14:paraId="54700C03" w14:textId="77777777" w:rsidR="00C56F56" w:rsidRDefault="00C56F56" w:rsidP="00F17BD4">
            <w:pPr>
              <w:spacing w:line="360" w:lineRule="auto"/>
              <w:rPr>
                <w:color w:val="000000"/>
              </w:rPr>
            </w:pPr>
          </w:p>
        </w:tc>
      </w:tr>
      <w:tr w:rsidR="00C56F56" w14:paraId="6F49B724" w14:textId="77777777" w:rsidTr="00F17BD4">
        <w:trPr>
          <w:trHeight w:val="285"/>
        </w:trPr>
        <w:tc>
          <w:tcPr>
            <w:tcW w:w="1929" w:type="dxa"/>
          </w:tcPr>
          <w:p w14:paraId="6CD384C6" w14:textId="75E9BA35" w:rsidR="00C56F56" w:rsidRDefault="00C56F56" w:rsidP="00F17BD4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gender</w:t>
            </w:r>
          </w:p>
        </w:tc>
        <w:tc>
          <w:tcPr>
            <w:tcW w:w="2056" w:type="dxa"/>
          </w:tcPr>
          <w:p w14:paraId="0999A2C2" w14:textId="25644F49" w:rsidR="00C56F56" w:rsidRDefault="00C56F56" w:rsidP="00F17BD4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性别</w:t>
            </w:r>
          </w:p>
        </w:tc>
        <w:tc>
          <w:tcPr>
            <w:tcW w:w="1378" w:type="dxa"/>
          </w:tcPr>
          <w:p w14:paraId="6605A5A5" w14:textId="3E53FF7E" w:rsidR="00C56F56" w:rsidRDefault="00C56F56" w:rsidP="00F17BD4">
            <w:pPr>
              <w:spacing w:line="360" w:lineRule="auto"/>
              <w:ind w:left="420"/>
              <w:rPr>
                <w:color w:val="000000"/>
              </w:rPr>
            </w:pPr>
            <w:r>
              <w:rPr>
                <w:color w:val="000000"/>
                <w:lang w:eastAsia="zh-CN"/>
              </w:rPr>
              <w:t>否</w:t>
            </w:r>
          </w:p>
        </w:tc>
        <w:tc>
          <w:tcPr>
            <w:tcW w:w="3051" w:type="dxa"/>
          </w:tcPr>
          <w:p w14:paraId="01B09B7D" w14:textId="77777777" w:rsidR="00C56F56" w:rsidRDefault="00C56F56" w:rsidP="00F17BD4">
            <w:pPr>
              <w:spacing w:line="360" w:lineRule="auto"/>
              <w:rPr>
                <w:color w:val="000000"/>
              </w:rPr>
            </w:pPr>
          </w:p>
        </w:tc>
      </w:tr>
      <w:tr w:rsidR="00C56F56" w14:paraId="2800FD42" w14:textId="77777777" w:rsidTr="00F17BD4">
        <w:trPr>
          <w:trHeight w:val="285"/>
        </w:trPr>
        <w:tc>
          <w:tcPr>
            <w:tcW w:w="1929" w:type="dxa"/>
          </w:tcPr>
          <w:p w14:paraId="400FFE9E" w14:textId="2299888E" w:rsidR="00C56F56" w:rsidRDefault="00C56F56" w:rsidP="00F17BD4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email</w:t>
            </w:r>
          </w:p>
        </w:tc>
        <w:tc>
          <w:tcPr>
            <w:tcW w:w="2056" w:type="dxa"/>
          </w:tcPr>
          <w:p w14:paraId="40A7C42C" w14:textId="765E9418" w:rsidR="00C56F56" w:rsidRDefault="00C56F56" w:rsidP="00F17BD4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邮箱</w:t>
            </w:r>
          </w:p>
        </w:tc>
        <w:tc>
          <w:tcPr>
            <w:tcW w:w="1378" w:type="dxa"/>
          </w:tcPr>
          <w:p w14:paraId="7F1D9E7A" w14:textId="61158F7D" w:rsidR="00C56F56" w:rsidRDefault="00C56F56" w:rsidP="00F17BD4">
            <w:pPr>
              <w:spacing w:line="360" w:lineRule="auto"/>
              <w:ind w:left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051" w:type="dxa"/>
          </w:tcPr>
          <w:p w14:paraId="2E55AE00" w14:textId="77777777" w:rsidR="00C56F56" w:rsidRDefault="00C56F56" w:rsidP="00F17BD4">
            <w:pPr>
              <w:spacing w:line="360" w:lineRule="auto"/>
              <w:rPr>
                <w:color w:val="000000"/>
              </w:rPr>
            </w:pPr>
          </w:p>
        </w:tc>
      </w:tr>
      <w:tr w:rsidR="00C56F56" w14:paraId="6136F625" w14:textId="77777777" w:rsidTr="00F17BD4">
        <w:trPr>
          <w:trHeight w:val="285"/>
        </w:trPr>
        <w:tc>
          <w:tcPr>
            <w:tcW w:w="1929" w:type="dxa"/>
          </w:tcPr>
          <w:p w14:paraId="4EE4E4FB" w14:textId="7BEEEE11" w:rsidR="00C56F56" w:rsidRDefault="00C56F56" w:rsidP="00F17BD4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>
              <w:rPr>
                <w:color w:val="000000"/>
                <w:lang w:eastAsia="zh-CN"/>
              </w:rPr>
              <w:t>Department_</w:t>
            </w:r>
            <w:r>
              <w:rPr>
                <w:rFonts w:hint="eastAsia"/>
                <w:color w:val="000000"/>
                <w:lang w:eastAsia="zh-CN"/>
              </w:rPr>
              <w:t>id</w:t>
            </w:r>
            <w:proofErr w:type="spellEnd"/>
          </w:p>
        </w:tc>
        <w:tc>
          <w:tcPr>
            <w:tcW w:w="2056" w:type="dxa"/>
          </w:tcPr>
          <w:p w14:paraId="3E314661" w14:textId="060E8706" w:rsidR="00C56F56" w:rsidRDefault="00C56F56" w:rsidP="00F17BD4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学院</w:t>
            </w:r>
            <w:r>
              <w:rPr>
                <w:color w:val="000000"/>
                <w:lang w:eastAsia="zh-CN"/>
              </w:rPr>
              <w:t>id</w:t>
            </w:r>
          </w:p>
        </w:tc>
        <w:tc>
          <w:tcPr>
            <w:tcW w:w="1378" w:type="dxa"/>
          </w:tcPr>
          <w:p w14:paraId="0365BEE0" w14:textId="132E925E" w:rsidR="00C56F56" w:rsidRDefault="00C56F56" w:rsidP="00F17BD4">
            <w:pPr>
              <w:spacing w:line="360" w:lineRule="auto"/>
              <w:ind w:left="420"/>
              <w:rPr>
                <w:color w:val="000000"/>
              </w:rPr>
            </w:pPr>
            <w:r>
              <w:rPr>
                <w:color w:val="000000"/>
                <w:lang w:eastAsia="zh-CN"/>
              </w:rPr>
              <w:t>否</w:t>
            </w:r>
          </w:p>
        </w:tc>
        <w:tc>
          <w:tcPr>
            <w:tcW w:w="3051" w:type="dxa"/>
          </w:tcPr>
          <w:p w14:paraId="71583D5C" w14:textId="77777777" w:rsidR="00C56F56" w:rsidRDefault="00C56F56" w:rsidP="00F17BD4">
            <w:pPr>
              <w:spacing w:line="360" w:lineRule="auto"/>
              <w:rPr>
                <w:color w:val="000000"/>
              </w:rPr>
            </w:pPr>
          </w:p>
        </w:tc>
      </w:tr>
      <w:tr w:rsidR="00C56F56" w14:paraId="6AF2E13D" w14:textId="77777777" w:rsidTr="00F17BD4">
        <w:trPr>
          <w:trHeight w:val="285"/>
        </w:trPr>
        <w:tc>
          <w:tcPr>
            <w:tcW w:w="1929" w:type="dxa"/>
          </w:tcPr>
          <w:p w14:paraId="2E276511" w14:textId="30C2F86B" w:rsidR="00C56F56" w:rsidRDefault="00C56F56" w:rsidP="00F17BD4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  <w:lang w:eastAsia="zh-CN"/>
              </w:rPr>
              <w:lastRenderedPageBreak/>
              <w:t>Password</w:t>
            </w:r>
          </w:p>
        </w:tc>
        <w:tc>
          <w:tcPr>
            <w:tcW w:w="2056" w:type="dxa"/>
          </w:tcPr>
          <w:p w14:paraId="385D0050" w14:textId="42C10101" w:rsidR="00C56F56" w:rsidRDefault="00C56F56" w:rsidP="00F17BD4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  <w:lang w:eastAsia="zh-CN"/>
              </w:rPr>
              <w:t>用户密码</w:t>
            </w:r>
          </w:p>
        </w:tc>
        <w:tc>
          <w:tcPr>
            <w:tcW w:w="1378" w:type="dxa"/>
          </w:tcPr>
          <w:p w14:paraId="62E1CD4F" w14:textId="01505EEE" w:rsidR="00C56F56" w:rsidRDefault="00C56F56" w:rsidP="00F17BD4">
            <w:pPr>
              <w:spacing w:line="360" w:lineRule="auto"/>
              <w:ind w:left="420"/>
              <w:rPr>
                <w:color w:val="000000"/>
              </w:rPr>
            </w:pPr>
            <w:r>
              <w:rPr>
                <w:color w:val="000000"/>
                <w:lang w:eastAsia="zh-CN"/>
              </w:rPr>
              <w:t>否</w:t>
            </w:r>
          </w:p>
        </w:tc>
        <w:tc>
          <w:tcPr>
            <w:tcW w:w="3051" w:type="dxa"/>
          </w:tcPr>
          <w:p w14:paraId="0B8E3E26" w14:textId="77777777" w:rsidR="00C56F56" w:rsidRDefault="00C56F56" w:rsidP="00F17BD4">
            <w:pPr>
              <w:spacing w:line="360" w:lineRule="auto"/>
              <w:rPr>
                <w:color w:val="000000"/>
              </w:rPr>
            </w:pPr>
          </w:p>
        </w:tc>
      </w:tr>
      <w:tr w:rsidR="00C56F56" w14:paraId="5A32BBD7" w14:textId="77777777" w:rsidTr="009A7927">
        <w:trPr>
          <w:trHeight w:val="480"/>
        </w:trPr>
        <w:tc>
          <w:tcPr>
            <w:tcW w:w="8414" w:type="dxa"/>
            <w:gridSpan w:val="4"/>
            <w:shd w:val="clear" w:color="auto" w:fill="92D050"/>
          </w:tcPr>
          <w:p w14:paraId="27B4B28E" w14:textId="77777777" w:rsidR="00C56F56" w:rsidRDefault="00C56F56" w:rsidP="00F17BD4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返回参数</w:t>
            </w:r>
            <w:proofErr w:type="spellEnd"/>
          </w:p>
        </w:tc>
      </w:tr>
      <w:tr w:rsidR="00C56F56" w14:paraId="60EE328D" w14:textId="77777777" w:rsidTr="00F17BD4">
        <w:trPr>
          <w:trHeight w:val="285"/>
        </w:trPr>
        <w:tc>
          <w:tcPr>
            <w:tcW w:w="1929" w:type="dxa"/>
          </w:tcPr>
          <w:p w14:paraId="675D012B" w14:textId="708164DB" w:rsidR="00C56F56" w:rsidRDefault="009A7927" w:rsidP="009A7927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无</w:t>
            </w:r>
          </w:p>
        </w:tc>
        <w:tc>
          <w:tcPr>
            <w:tcW w:w="6485" w:type="dxa"/>
            <w:gridSpan w:val="3"/>
          </w:tcPr>
          <w:p w14:paraId="7602B532" w14:textId="3CD6A2E7" w:rsidR="00C56F56" w:rsidRDefault="009A7927" w:rsidP="00F17BD4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无需关注</w:t>
            </w:r>
          </w:p>
        </w:tc>
      </w:tr>
    </w:tbl>
    <w:p w14:paraId="0FD53581" w14:textId="48278A1F" w:rsidR="009A7927" w:rsidRDefault="009A7927" w:rsidP="009A7927">
      <w:pPr>
        <w:pStyle w:val="2"/>
        <w:tabs>
          <w:tab w:val="clear" w:pos="432"/>
          <w:tab w:val="clear" w:pos="8514"/>
          <w:tab w:val="left" w:pos="576"/>
        </w:tabs>
        <w:ind w:left="576"/>
        <w:rPr>
          <w:lang w:eastAsia="zh-CN"/>
        </w:rPr>
      </w:pPr>
      <w:r>
        <w:rPr>
          <w:lang w:eastAsia="zh-CN"/>
        </w:rPr>
        <w:t>获取用户报名的活动</w:t>
      </w:r>
      <w:r>
        <w:rPr>
          <w:rFonts w:hint="eastAsia"/>
          <w:lang w:eastAsia="zh-CN"/>
        </w:rPr>
        <w:t>（</w:t>
      </w:r>
      <w:r w:rsidR="0045775B">
        <w:rPr>
          <w:lang w:eastAsia="zh-CN"/>
        </w:rPr>
        <w:t>GET</w:t>
      </w:r>
      <w:r>
        <w:rPr>
          <w:rFonts w:hint="eastAsia"/>
          <w:lang w:eastAsia="zh-CN"/>
        </w:rPr>
        <w:t>）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9"/>
        <w:gridCol w:w="2056"/>
        <w:gridCol w:w="105"/>
        <w:gridCol w:w="1273"/>
        <w:gridCol w:w="889"/>
        <w:gridCol w:w="2162"/>
      </w:tblGrid>
      <w:tr w:rsidR="009A7927" w14:paraId="373C1BF2" w14:textId="77777777" w:rsidTr="00803C38">
        <w:trPr>
          <w:trHeight w:val="300"/>
        </w:trPr>
        <w:tc>
          <w:tcPr>
            <w:tcW w:w="1929" w:type="dxa"/>
            <w:shd w:val="clear" w:color="auto" w:fill="92D050"/>
          </w:tcPr>
          <w:p w14:paraId="0172601F" w14:textId="77777777" w:rsidR="009A7927" w:rsidRDefault="009A7927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接口协议</w:t>
            </w:r>
            <w:proofErr w:type="spellEnd"/>
          </w:p>
        </w:tc>
        <w:tc>
          <w:tcPr>
            <w:tcW w:w="6485" w:type="dxa"/>
            <w:gridSpan w:val="5"/>
            <w:shd w:val="clear" w:color="auto" w:fill="92D050"/>
          </w:tcPr>
          <w:p w14:paraId="1BDE38F7" w14:textId="77777777" w:rsidR="009A7927" w:rsidRDefault="009A7927" w:rsidP="00803C38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http</w:t>
            </w:r>
          </w:p>
        </w:tc>
      </w:tr>
      <w:tr w:rsidR="009A7927" w14:paraId="2ACE4063" w14:textId="77777777" w:rsidTr="00803C38">
        <w:trPr>
          <w:trHeight w:val="387"/>
        </w:trPr>
        <w:tc>
          <w:tcPr>
            <w:tcW w:w="1929" w:type="dxa"/>
          </w:tcPr>
          <w:p w14:paraId="1808EB72" w14:textId="77777777" w:rsidR="009A7927" w:rsidRDefault="009A7927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接口方式</w:t>
            </w:r>
            <w:proofErr w:type="spellEnd"/>
          </w:p>
        </w:tc>
        <w:tc>
          <w:tcPr>
            <w:tcW w:w="6485" w:type="dxa"/>
            <w:gridSpan w:val="5"/>
          </w:tcPr>
          <w:p w14:paraId="293D2C03" w14:textId="40101557" w:rsidR="009A7927" w:rsidRDefault="0045775B" w:rsidP="00803C38">
            <w:pPr>
              <w:snapToGrid w:val="0"/>
              <w:rPr>
                <w:lang w:eastAsia="zh-CN"/>
              </w:rPr>
            </w:pPr>
            <w:r>
              <w:rPr>
                <w:lang w:eastAsia="zh-CN"/>
              </w:rPr>
              <w:t>get</w:t>
            </w:r>
          </w:p>
        </w:tc>
      </w:tr>
      <w:tr w:rsidR="009A7927" w14:paraId="215CE123" w14:textId="77777777" w:rsidTr="00803C38">
        <w:trPr>
          <w:trHeight w:val="285"/>
        </w:trPr>
        <w:tc>
          <w:tcPr>
            <w:tcW w:w="1929" w:type="dxa"/>
          </w:tcPr>
          <w:p w14:paraId="4588F2E0" w14:textId="77777777" w:rsidR="009A7927" w:rsidRDefault="009A7927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接口地址</w:t>
            </w:r>
            <w:proofErr w:type="spellEnd"/>
          </w:p>
        </w:tc>
        <w:tc>
          <w:tcPr>
            <w:tcW w:w="6485" w:type="dxa"/>
            <w:gridSpan w:val="5"/>
          </w:tcPr>
          <w:p w14:paraId="31DA5E35" w14:textId="45252446" w:rsidR="009A7927" w:rsidRDefault="009A7927" w:rsidP="00803C38">
            <w:pPr>
              <w:spacing w:line="360" w:lineRule="auto"/>
              <w:rPr>
                <w:color w:val="000000"/>
                <w:lang w:eastAsia="zh-CN"/>
              </w:rPr>
            </w:pPr>
            <w:r w:rsidRPr="009A7927">
              <w:rPr>
                <w:color w:val="000000"/>
              </w:rPr>
              <w:t>User/</w:t>
            </w:r>
            <w:proofErr w:type="spellStart"/>
            <w:r w:rsidRPr="009A7927">
              <w:rPr>
                <w:color w:val="000000"/>
              </w:rPr>
              <w:t>getRegInfoByUserID</w:t>
            </w:r>
            <w:proofErr w:type="spellEnd"/>
            <w:r w:rsidRPr="009A7927">
              <w:rPr>
                <w:color w:val="000000"/>
              </w:rPr>
              <w:t>/:id</w:t>
            </w:r>
          </w:p>
        </w:tc>
      </w:tr>
      <w:tr w:rsidR="009A7927" w14:paraId="3E1E7602" w14:textId="77777777" w:rsidTr="00803C38">
        <w:trPr>
          <w:trHeight w:val="285"/>
        </w:trPr>
        <w:tc>
          <w:tcPr>
            <w:tcW w:w="8414" w:type="dxa"/>
            <w:gridSpan w:val="6"/>
            <w:shd w:val="clear" w:color="auto" w:fill="92D050"/>
          </w:tcPr>
          <w:p w14:paraId="0335B2F1" w14:textId="77777777" w:rsidR="009A7927" w:rsidRDefault="009A7927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请求参数</w:t>
            </w:r>
            <w:proofErr w:type="spellEnd"/>
          </w:p>
        </w:tc>
      </w:tr>
      <w:tr w:rsidR="009A7927" w14:paraId="296FAA01" w14:textId="77777777" w:rsidTr="00803C38">
        <w:trPr>
          <w:trHeight w:val="285"/>
        </w:trPr>
        <w:tc>
          <w:tcPr>
            <w:tcW w:w="1929" w:type="dxa"/>
          </w:tcPr>
          <w:p w14:paraId="31A1F5E2" w14:textId="77777777" w:rsidR="009A7927" w:rsidRDefault="009A7927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字段</w:t>
            </w:r>
            <w:proofErr w:type="spellEnd"/>
          </w:p>
        </w:tc>
        <w:tc>
          <w:tcPr>
            <w:tcW w:w="2056" w:type="dxa"/>
          </w:tcPr>
          <w:p w14:paraId="2D62B0B3" w14:textId="77777777" w:rsidR="009A7927" w:rsidRDefault="009A7927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说明</w:t>
            </w:r>
            <w:proofErr w:type="spellEnd"/>
          </w:p>
        </w:tc>
        <w:tc>
          <w:tcPr>
            <w:tcW w:w="1378" w:type="dxa"/>
            <w:gridSpan w:val="2"/>
          </w:tcPr>
          <w:p w14:paraId="3E219573" w14:textId="77777777" w:rsidR="009A7927" w:rsidRDefault="009A7927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可否为空</w:t>
            </w:r>
            <w:proofErr w:type="spellEnd"/>
          </w:p>
        </w:tc>
        <w:tc>
          <w:tcPr>
            <w:tcW w:w="3051" w:type="dxa"/>
            <w:gridSpan w:val="2"/>
          </w:tcPr>
          <w:p w14:paraId="296F2F20" w14:textId="77777777" w:rsidR="009A7927" w:rsidRDefault="009A7927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备注</w:t>
            </w:r>
            <w:proofErr w:type="spellEnd"/>
          </w:p>
        </w:tc>
      </w:tr>
      <w:tr w:rsidR="009A7927" w14:paraId="480AAE3B" w14:textId="77777777" w:rsidTr="00803C38">
        <w:trPr>
          <w:trHeight w:val="285"/>
        </w:trPr>
        <w:tc>
          <w:tcPr>
            <w:tcW w:w="1929" w:type="dxa"/>
          </w:tcPr>
          <w:p w14:paraId="3BD9B7DD" w14:textId="04EB39C5" w:rsidR="009A7927" w:rsidRDefault="0045775B" w:rsidP="00803C38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>
              <w:rPr>
                <w:color w:val="000000"/>
                <w:lang w:eastAsia="zh-CN"/>
              </w:rPr>
              <w:t>U</w:t>
            </w:r>
            <w:r>
              <w:rPr>
                <w:rFonts w:hint="eastAsia"/>
                <w:color w:val="000000"/>
                <w:lang w:eastAsia="zh-CN"/>
              </w:rPr>
              <w:t>ser</w:t>
            </w:r>
            <w:r>
              <w:rPr>
                <w:color w:val="000000"/>
                <w:lang w:eastAsia="zh-CN"/>
              </w:rPr>
              <w:t>_id</w:t>
            </w:r>
            <w:proofErr w:type="spellEnd"/>
          </w:p>
        </w:tc>
        <w:tc>
          <w:tcPr>
            <w:tcW w:w="2056" w:type="dxa"/>
          </w:tcPr>
          <w:p w14:paraId="2A6F6869" w14:textId="05055F76" w:rsidR="009A7927" w:rsidRDefault="0045775B" w:rsidP="00803C38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用户</w:t>
            </w:r>
            <w:r>
              <w:rPr>
                <w:color w:val="000000"/>
                <w:lang w:eastAsia="zh-CN"/>
              </w:rPr>
              <w:t>id</w:t>
            </w:r>
          </w:p>
        </w:tc>
        <w:tc>
          <w:tcPr>
            <w:tcW w:w="1378" w:type="dxa"/>
            <w:gridSpan w:val="2"/>
          </w:tcPr>
          <w:p w14:paraId="0F0556CB" w14:textId="77777777" w:rsidR="009A7927" w:rsidRDefault="009A7927" w:rsidP="00803C38">
            <w:pPr>
              <w:spacing w:line="360" w:lineRule="auto"/>
              <w:ind w:left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051" w:type="dxa"/>
            <w:gridSpan w:val="2"/>
          </w:tcPr>
          <w:p w14:paraId="5ADF6AA2" w14:textId="77777777" w:rsidR="009A7927" w:rsidRDefault="009A7927" w:rsidP="00803C38">
            <w:pPr>
              <w:spacing w:line="360" w:lineRule="auto"/>
              <w:rPr>
                <w:color w:val="000000"/>
              </w:rPr>
            </w:pPr>
          </w:p>
        </w:tc>
      </w:tr>
      <w:tr w:rsidR="009A7927" w14:paraId="007822C3" w14:textId="77777777" w:rsidTr="00803C38">
        <w:trPr>
          <w:trHeight w:val="480"/>
        </w:trPr>
        <w:tc>
          <w:tcPr>
            <w:tcW w:w="8414" w:type="dxa"/>
            <w:gridSpan w:val="6"/>
            <w:shd w:val="clear" w:color="auto" w:fill="92D050"/>
          </w:tcPr>
          <w:p w14:paraId="24B64B6C" w14:textId="77777777" w:rsidR="009A7927" w:rsidRDefault="009A7927" w:rsidP="00803C38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返回参数</w:t>
            </w:r>
            <w:proofErr w:type="spellEnd"/>
          </w:p>
        </w:tc>
      </w:tr>
      <w:tr w:rsidR="0045775B" w14:paraId="320A827F" w14:textId="77777777" w:rsidTr="00803C38">
        <w:trPr>
          <w:trHeight w:val="285"/>
        </w:trPr>
        <w:tc>
          <w:tcPr>
            <w:tcW w:w="1929" w:type="dxa"/>
          </w:tcPr>
          <w:p w14:paraId="1BDA52FB" w14:textId="2CA8ECDF" w:rsidR="0045775B" w:rsidRDefault="0045775B" w:rsidP="00803C38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>
              <w:rPr>
                <w:rFonts w:hint="eastAsia"/>
                <w:color w:val="000000"/>
              </w:rPr>
              <w:t>字段</w:t>
            </w:r>
            <w:proofErr w:type="spellEnd"/>
          </w:p>
        </w:tc>
        <w:tc>
          <w:tcPr>
            <w:tcW w:w="2161" w:type="dxa"/>
            <w:gridSpan w:val="2"/>
          </w:tcPr>
          <w:p w14:paraId="73EB2EB5" w14:textId="2F319393" w:rsidR="0045775B" w:rsidRDefault="0045775B" w:rsidP="00803C38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>
              <w:rPr>
                <w:rFonts w:hint="eastAsia"/>
                <w:color w:val="000000"/>
              </w:rPr>
              <w:t>说明</w:t>
            </w:r>
            <w:proofErr w:type="spellEnd"/>
          </w:p>
        </w:tc>
        <w:tc>
          <w:tcPr>
            <w:tcW w:w="2162" w:type="dxa"/>
            <w:gridSpan w:val="2"/>
          </w:tcPr>
          <w:p w14:paraId="206BDBF4" w14:textId="1BF7324A" w:rsidR="0045775B" w:rsidRDefault="0045775B" w:rsidP="00803C38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>
              <w:rPr>
                <w:rFonts w:hint="eastAsia"/>
                <w:color w:val="000000"/>
              </w:rPr>
              <w:t>可否为空</w:t>
            </w:r>
            <w:proofErr w:type="spellEnd"/>
          </w:p>
        </w:tc>
        <w:tc>
          <w:tcPr>
            <w:tcW w:w="2162" w:type="dxa"/>
          </w:tcPr>
          <w:p w14:paraId="21AE2D3F" w14:textId="75510A16" w:rsidR="0045775B" w:rsidRDefault="0045775B" w:rsidP="00803C38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>
              <w:rPr>
                <w:rFonts w:hint="eastAsia"/>
                <w:color w:val="000000"/>
              </w:rPr>
              <w:t>备注</w:t>
            </w:r>
            <w:proofErr w:type="spellEnd"/>
          </w:p>
        </w:tc>
      </w:tr>
      <w:tr w:rsidR="0045775B" w14:paraId="2498184C" w14:textId="77777777" w:rsidTr="00803C38">
        <w:trPr>
          <w:trHeight w:val="285"/>
        </w:trPr>
        <w:tc>
          <w:tcPr>
            <w:tcW w:w="1929" w:type="dxa"/>
          </w:tcPr>
          <w:p w14:paraId="243D1989" w14:textId="40FCD997" w:rsidR="0045775B" w:rsidRDefault="0045775B" w:rsidP="00803C38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>
              <w:rPr>
                <w:color w:val="000000"/>
                <w:lang w:eastAsia="zh-CN"/>
              </w:rPr>
              <w:t>Team_id</w:t>
            </w:r>
            <w:proofErr w:type="spellEnd"/>
          </w:p>
        </w:tc>
        <w:tc>
          <w:tcPr>
            <w:tcW w:w="2161" w:type="dxa"/>
            <w:gridSpan w:val="2"/>
          </w:tcPr>
          <w:p w14:paraId="57095770" w14:textId="3F344967" w:rsidR="0045775B" w:rsidRDefault="0045775B" w:rsidP="00803C38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队伍</w:t>
            </w:r>
            <w:r>
              <w:rPr>
                <w:color w:val="000000"/>
                <w:lang w:eastAsia="zh-CN"/>
              </w:rPr>
              <w:t>id</w:t>
            </w:r>
          </w:p>
        </w:tc>
        <w:tc>
          <w:tcPr>
            <w:tcW w:w="2162" w:type="dxa"/>
            <w:gridSpan w:val="2"/>
          </w:tcPr>
          <w:p w14:paraId="1C6C4625" w14:textId="53F0BC33" w:rsidR="0045775B" w:rsidRDefault="0045775B" w:rsidP="00803C38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2162" w:type="dxa"/>
          </w:tcPr>
          <w:p w14:paraId="00CBC6D9" w14:textId="77777777" w:rsidR="0045775B" w:rsidRDefault="0045775B" w:rsidP="00803C38">
            <w:pPr>
              <w:spacing w:line="360" w:lineRule="auto"/>
              <w:rPr>
                <w:color w:val="000000"/>
                <w:lang w:eastAsia="zh-CN"/>
              </w:rPr>
            </w:pPr>
          </w:p>
        </w:tc>
      </w:tr>
      <w:tr w:rsidR="0045775B" w14:paraId="7EF91FE5" w14:textId="77777777" w:rsidTr="00803C38">
        <w:trPr>
          <w:trHeight w:val="285"/>
        </w:trPr>
        <w:tc>
          <w:tcPr>
            <w:tcW w:w="1929" w:type="dxa"/>
          </w:tcPr>
          <w:p w14:paraId="6D4285CD" w14:textId="5570CAD1" w:rsidR="0045775B" w:rsidRDefault="0045775B" w:rsidP="00803C38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>
              <w:rPr>
                <w:color w:val="000000"/>
                <w:lang w:eastAsia="zh-CN"/>
              </w:rPr>
              <w:t>Team_</w:t>
            </w:r>
            <w:r>
              <w:rPr>
                <w:rFonts w:hint="eastAsia"/>
                <w:color w:val="000000"/>
                <w:lang w:eastAsia="zh-CN"/>
              </w:rPr>
              <w:t>name</w:t>
            </w:r>
            <w:proofErr w:type="spellEnd"/>
          </w:p>
        </w:tc>
        <w:tc>
          <w:tcPr>
            <w:tcW w:w="2161" w:type="dxa"/>
            <w:gridSpan w:val="2"/>
          </w:tcPr>
          <w:p w14:paraId="2C140A6D" w14:textId="6321890B" w:rsidR="0045775B" w:rsidRDefault="0045775B" w:rsidP="00803C38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队伍名称</w:t>
            </w:r>
          </w:p>
        </w:tc>
        <w:tc>
          <w:tcPr>
            <w:tcW w:w="2162" w:type="dxa"/>
            <w:gridSpan w:val="2"/>
          </w:tcPr>
          <w:p w14:paraId="17E0C24E" w14:textId="18935206" w:rsidR="0045775B" w:rsidRDefault="0045775B" w:rsidP="00803C38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否</w:t>
            </w:r>
          </w:p>
        </w:tc>
        <w:tc>
          <w:tcPr>
            <w:tcW w:w="2162" w:type="dxa"/>
          </w:tcPr>
          <w:p w14:paraId="248AE17C" w14:textId="77777777" w:rsidR="0045775B" w:rsidRDefault="0045775B" w:rsidP="00803C38">
            <w:pPr>
              <w:spacing w:line="360" w:lineRule="auto"/>
              <w:rPr>
                <w:color w:val="000000"/>
                <w:lang w:eastAsia="zh-CN"/>
              </w:rPr>
            </w:pPr>
          </w:p>
        </w:tc>
      </w:tr>
      <w:tr w:rsidR="0045775B" w14:paraId="130CDD45" w14:textId="77777777" w:rsidTr="00803C38">
        <w:trPr>
          <w:trHeight w:val="285"/>
        </w:trPr>
        <w:tc>
          <w:tcPr>
            <w:tcW w:w="1929" w:type="dxa"/>
          </w:tcPr>
          <w:p w14:paraId="350A2262" w14:textId="66BE80A7" w:rsidR="0045775B" w:rsidRDefault="0045775B" w:rsidP="00803C38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>
              <w:rPr>
                <w:color w:val="000000"/>
                <w:lang w:eastAsia="zh-CN"/>
              </w:rPr>
              <w:t>Event_</w:t>
            </w:r>
            <w:r>
              <w:rPr>
                <w:rFonts w:hint="eastAsia"/>
                <w:color w:val="000000"/>
                <w:lang w:eastAsia="zh-CN"/>
              </w:rPr>
              <w:t>id</w:t>
            </w:r>
            <w:proofErr w:type="spellEnd"/>
          </w:p>
        </w:tc>
        <w:tc>
          <w:tcPr>
            <w:tcW w:w="2161" w:type="dxa"/>
            <w:gridSpan w:val="2"/>
          </w:tcPr>
          <w:p w14:paraId="60D5D4D4" w14:textId="355A63A8" w:rsidR="0045775B" w:rsidRDefault="0045775B" w:rsidP="00803C38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活动</w:t>
            </w:r>
            <w:r>
              <w:rPr>
                <w:rFonts w:hint="eastAsia"/>
                <w:color w:val="000000"/>
                <w:lang w:eastAsia="zh-CN"/>
              </w:rPr>
              <w:t>id</w:t>
            </w:r>
          </w:p>
        </w:tc>
        <w:tc>
          <w:tcPr>
            <w:tcW w:w="2162" w:type="dxa"/>
            <w:gridSpan w:val="2"/>
          </w:tcPr>
          <w:p w14:paraId="0652B0F2" w14:textId="67ADE777" w:rsidR="0045775B" w:rsidRDefault="0045775B" w:rsidP="00803C38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2162" w:type="dxa"/>
          </w:tcPr>
          <w:p w14:paraId="2D5AE4EB" w14:textId="77777777" w:rsidR="0045775B" w:rsidRDefault="0045775B" w:rsidP="00803C38">
            <w:pPr>
              <w:spacing w:line="360" w:lineRule="auto"/>
              <w:rPr>
                <w:color w:val="000000"/>
                <w:lang w:eastAsia="zh-CN"/>
              </w:rPr>
            </w:pPr>
          </w:p>
        </w:tc>
      </w:tr>
      <w:tr w:rsidR="0045775B" w14:paraId="60099CC3" w14:textId="77777777" w:rsidTr="00803C38">
        <w:trPr>
          <w:trHeight w:val="285"/>
        </w:trPr>
        <w:tc>
          <w:tcPr>
            <w:tcW w:w="1929" w:type="dxa"/>
          </w:tcPr>
          <w:p w14:paraId="014331C4" w14:textId="1595AC5B" w:rsidR="0045775B" w:rsidRDefault="0045775B" w:rsidP="00803C38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>
              <w:rPr>
                <w:color w:val="000000"/>
                <w:lang w:eastAsia="zh-CN"/>
              </w:rPr>
              <w:t>Event_</w:t>
            </w:r>
            <w:r>
              <w:rPr>
                <w:rFonts w:hint="eastAsia"/>
                <w:color w:val="000000"/>
                <w:lang w:eastAsia="zh-CN"/>
              </w:rPr>
              <w:t>name</w:t>
            </w:r>
            <w:proofErr w:type="spellEnd"/>
          </w:p>
        </w:tc>
        <w:tc>
          <w:tcPr>
            <w:tcW w:w="2161" w:type="dxa"/>
            <w:gridSpan w:val="2"/>
          </w:tcPr>
          <w:p w14:paraId="09D8D651" w14:textId="2A01D6A8" w:rsidR="0045775B" w:rsidRDefault="0045775B" w:rsidP="00803C38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活动名称</w:t>
            </w:r>
          </w:p>
        </w:tc>
        <w:tc>
          <w:tcPr>
            <w:tcW w:w="2162" w:type="dxa"/>
            <w:gridSpan w:val="2"/>
          </w:tcPr>
          <w:p w14:paraId="5EA2980C" w14:textId="2394BC55" w:rsidR="0045775B" w:rsidRDefault="0045775B" w:rsidP="00803C38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否</w:t>
            </w:r>
          </w:p>
        </w:tc>
        <w:tc>
          <w:tcPr>
            <w:tcW w:w="2162" w:type="dxa"/>
          </w:tcPr>
          <w:p w14:paraId="1EAFF9A9" w14:textId="77777777" w:rsidR="0045775B" w:rsidRDefault="0045775B" w:rsidP="00803C38">
            <w:pPr>
              <w:spacing w:line="360" w:lineRule="auto"/>
              <w:rPr>
                <w:color w:val="000000"/>
                <w:lang w:eastAsia="zh-CN"/>
              </w:rPr>
            </w:pPr>
          </w:p>
        </w:tc>
      </w:tr>
      <w:tr w:rsidR="0045775B" w14:paraId="01A73F77" w14:textId="77777777" w:rsidTr="00803C38">
        <w:trPr>
          <w:trHeight w:val="285"/>
        </w:trPr>
        <w:tc>
          <w:tcPr>
            <w:tcW w:w="1929" w:type="dxa"/>
          </w:tcPr>
          <w:p w14:paraId="5A6CB4B5" w14:textId="1C09BF6E" w:rsidR="0045775B" w:rsidRDefault="0045775B" w:rsidP="00803C38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>
              <w:rPr>
                <w:color w:val="000000"/>
                <w:lang w:eastAsia="zh-CN"/>
              </w:rPr>
              <w:t>Reg_</w:t>
            </w:r>
            <w:r>
              <w:rPr>
                <w:rFonts w:hint="eastAsia"/>
                <w:color w:val="000000"/>
                <w:lang w:eastAsia="zh-CN"/>
              </w:rPr>
              <w:t>time</w:t>
            </w:r>
            <w:proofErr w:type="spellEnd"/>
          </w:p>
        </w:tc>
        <w:tc>
          <w:tcPr>
            <w:tcW w:w="2161" w:type="dxa"/>
            <w:gridSpan w:val="2"/>
          </w:tcPr>
          <w:p w14:paraId="175D6371" w14:textId="3D019B6E" w:rsidR="0045775B" w:rsidRDefault="0045775B" w:rsidP="00803C38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报名时间</w:t>
            </w:r>
          </w:p>
        </w:tc>
        <w:tc>
          <w:tcPr>
            <w:tcW w:w="2162" w:type="dxa"/>
            <w:gridSpan w:val="2"/>
          </w:tcPr>
          <w:p w14:paraId="74BC97CD" w14:textId="01B494D8" w:rsidR="0045775B" w:rsidRDefault="0045775B" w:rsidP="00803C38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2162" w:type="dxa"/>
          </w:tcPr>
          <w:p w14:paraId="021884B2" w14:textId="77777777" w:rsidR="0045775B" w:rsidRDefault="0045775B" w:rsidP="00803C38">
            <w:pPr>
              <w:spacing w:line="360" w:lineRule="auto"/>
              <w:rPr>
                <w:color w:val="000000"/>
                <w:lang w:eastAsia="zh-CN"/>
              </w:rPr>
            </w:pPr>
          </w:p>
        </w:tc>
      </w:tr>
    </w:tbl>
    <w:p w14:paraId="54BD7E27" w14:textId="709D4554" w:rsidR="00082ABA" w:rsidRDefault="00082ABA" w:rsidP="00082ABA">
      <w:pPr>
        <w:pStyle w:val="2"/>
        <w:tabs>
          <w:tab w:val="clear" w:pos="432"/>
          <w:tab w:val="clear" w:pos="8514"/>
          <w:tab w:val="left" w:pos="576"/>
        </w:tabs>
        <w:ind w:left="576"/>
        <w:rPr>
          <w:lang w:eastAsia="zh-CN"/>
        </w:rPr>
      </w:pPr>
      <w:r>
        <w:rPr>
          <w:lang w:eastAsia="zh-CN"/>
        </w:rPr>
        <w:t>获取用户</w:t>
      </w:r>
      <w:r>
        <w:rPr>
          <w:rFonts w:hint="eastAsia"/>
          <w:lang w:eastAsia="zh-CN"/>
        </w:rPr>
        <w:t>信息（</w:t>
      </w:r>
      <w:r>
        <w:rPr>
          <w:lang w:eastAsia="zh-CN"/>
        </w:rPr>
        <w:t>GET</w:t>
      </w:r>
      <w:r>
        <w:rPr>
          <w:rFonts w:hint="eastAsia"/>
          <w:lang w:eastAsia="zh-CN"/>
        </w:rPr>
        <w:t>）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9"/>
        <w:gridCol w:w="2056"/>
        <w:gridCol w:w="105"/>
        <w:gridCol w:w="1273"/>
        <w:gridCol w:w="889"/>
        <w:gridCol w:w="2162"/>
      </w:tblGrid>
      <w:tr w:rsidR="00082ABA" w14:paraId="14E609B1" w14:textId="77777777" w:rsidTr="001C1455">
        <w:trPr>
          <w:trHeight w:val="300"/>
        </w:trPr>
        <w:tc>
          <w:tcPr>
            <w:tcW w:w="1929" w:type="dxa"/>
            <w:shd w:val="clear" w:color="auto" w:fill="92D050"/>
          </w:tcPr>
          <w:p w14:paraId="049D8BB8" w14:textId="77777777" w:rsidR="00082ABA" w:rsidRDefault="00082ABA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接口协议</w:t>
            </w:r>
            <w:proofErr w:type="spellEnd"/>
          </w:p>
        </w:tc>
        <w:tc>
          <w:tcPr>
            <w:tcW w:w="6485" w:type="dxa"/>
            <w:gridSpan w:val="5"/>
            <w:shd w:val="clear" w:color="auto" w:fill="92D050"/>
          </w:tcPr>
          <w:p w14:paraId="2B05B463" w14:textId="77777777" w:rsidR="00082ABA" w:rsidRDefault="00082ABA" w:rsidP="001C145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http</w:t>
            </w:r>
          </w:p>
        </w:tc>
      </w:tr>
      <w:tr w:rsidR="00082ABA" w14:paraId="3BB04340" w14:textId="77777777" w:rsidTr="001C1455">
        <w:trPr>
          <w:trHeight w:val="387"/>
        </w:trPr>
        <w:tc>
          <w:tcPr>
            <w:tcW w:w="1929" w:type="dxa"/>
          </w:tcPr>
          <w:p w14:paraId="580E88F7" w14:textId="77777777" w:rsidR="00082ABA" w:rsidRDefault="00082ABA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接口方式</w:t>
            </w:r>
            <w:proofErr w:type="spellEnd"/>
          </w:p>
        </w:tc>
        <w:tc>
          <w:tcPr>
            <w:tcW w:w="6485" w:type="dxa"/>
            <w:gridSpan w:val="5"/>
          </w:tcPr>
          <w:p w14:paraId="40A95860" w14:textId="77777777" w:rsidR="00082ABA" w:rsidRDefault="00082ABA" w:rsidP="001C1455">
            <w:pPr>
              <w:snapToGrid w:val="0"/>
              <w:rPr>
                <w:lang w:eastAsia="zh-CN"/>
              </w:rPr>
            </w:pPr>
            <w:r>
              <w:rPr>
                <w:lang w:eastAsia="zh-CN"/>
              </w:rPr>
              <w:t>get</w:t>
            </w:r>
          </w:p>
        </w:tc>
      </w:tr>
      <w:tr w:rsidR="00082ABA" w14:paraId="30770296" w14:textId="77777777" w:rsidTr="001C1455">
        <w:trPr>
          <w:trHeight w:val="285"/>
        </w:trPr>
        <w:tc>
          <w:tcPr>
            <w:tcW w:w="1929" w:type="dxa"/>
          </w:tcPr>
          <w:p w14:paraId="7410C90F" w14:textId="77777777" w:rsidR="00082ABA" w:rsidRDefault="00082ABA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接口地址</w:t>
            </w:r>
            <w:proofErr w:type="spellEnd"/>
          </w:p>
        </w:tc>
        <w:tc>
          <w:tcPr>
            <w:tcW w:w="6485" w:type="dxa"/>
            <w:gridSpan w:val="5"/>
          </w:tcPr>
          <w:p w14:paraId="42FE4A59" w14:textId="77777777" w:rsidR="00082ABA" w:rsidRDefault="00082ABA" w:rsidP="001C1455">
            <w:pPr>
              <w:spacing w:line="360" w:lineRule="auto"/>
              <w:rPr>
                <w:color w:val="000000"/>
                <w:lang w:eastAsia="zh-CN"/>
              </w:rPr>
            </w:pPr>
            <w:r w:rsidRPr="009A7927">
              <w:rPr>
                <w:color w:val="000000"/>
              </w:rPr>
              <w:t>User/</w:t>
            </w:r>
            <w:proofErr w:type="spellStart"/>
            <w:r w:rsidRPr="009A7927">
              <w:rPr>
                <w:color w:val="000000"/>
              </w:rPr>
              <w:t>getRegInfoByUserID</w:t>
            </w:r>
            <w:proofErr w:type="spellEnd"/>
            <w:r w:rsidRPr="009A7927">
              <w:rPr>
                <w:color w:val="000000"/>
              </w:rPr>
              <w:t>/:id</w:t>
            </w:r>
          </w:p>
        </w:tc>
      </w:tr>
      <w:tr w:rsidR="00082ABA" w14:paraId="1D5A442A" w14:textId="77777777" w:rsidTr="001C1455">
        <w:trPr>
          <w:trHeight w:val="285"/>
        </w:trPr>
        <w:tc>
          <w:tcPr>
            <w:tcW w:w="8414" w:type="dxa"/>
            <w:gridSpan w:val="6"/>
            <w:shd w:val="clear" w:color="auto" w:fill="92D050"/>
          </w:tcPr>
          <w:p w14:paraId="60AB0E8E" w14:textId="77777777" w:rsidR="00082ABA" w:rsidRDefault="00082ABA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请求参数</w:t>
            </w:r>
            <w:proofErr w:type="spellEnd"/>
          </w:p>
        </w:tc>
      </w:tr>
      <w:tr w:rsidR="00082ABA" w14:paraId="3793BF03" w14:textId="77777777" w:rsidTr="001C1455">
        <w:trPr>
          <w:trHeight w:val="285"/>
        </w:trPr>
        <w:tc>
          <w:tcPr>
            <w:tcW w:w="1929" w:type="dxa"/>
          </w:tcPr>
          <w:p w14:paraId="2AF5CC49" w14:textId="7FF61580" w:rsidR="00082ABA" w:rsidRDefault="00082ABA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字段</w:t>
            </w:r>
            <w:proofErr w:type="spellEnd"/>
          </w:p>
        </w:tc>
        <w:tc>
          <w:tcPr>
            <w:tcW w:w="2056" w:type="dxa"/>
          </w:tcPr>
          <w:p w14:paraId="32AADBDF" w14:textId="0AA69DB2" w:rsidR="00082ABA" w:rsidRDefault="00082ABA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说明</w:t>
            </w:r>
            <w:proofErr w:type="spellEnd"/>
          </w:p>
        </w:tc>
        <w:tc>
          <w:tcPr>
            <w:tcW w:w="1378" w:type="dxa"/>
            <w:gridSpan w:val="2"/>
          </w:tcPr>
          <w:p w14:paraId="5FC1BB33" w14:textId="548AE288" w:rsidR="00082ABA" w:rsidRDefault="00082ABA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可否为空</w:t>
            </w:r>
            <w:proofErr w:type="spellEnd"/>
          </w:p>
        </w:tc>
        <w:tc>
          <w:tcPr>
            <w:tcW w:w="3051" w:type="dxa"/>
            <w:gridSpan w:val="2"/>
          </w:tcPr>
          <w:p w14:paraId="26376E6B" w14:textId="6D0C80D7" w:rsidR="00082ABA" w:rsidRDefault="00082ABA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备注</w:t>
            </w:r>
            <w:proofErr w:type="spellEnd"/>
          </w:p>
        </w:tc>
      </w:tr>
      <w:tr w:rsidR="00082ABA" w14:paraId="65119896" w14:textId="77777777" w:rsidTr="001C1455">
        <w:trPr>
          <w:trHeight w:val="285"/>
        </w:trPr>
        <w:tc>
          <w:tcPr>
            <w:tcW w:w="1929" w:type="dxa"/>
          </w:tcPr>
          <w:p w14:paraId="3A139C26" w14:textId="089F920A" w:rsidR="00082ABA" w:rsidRDefault="00082ABA" w:rsidP="001C1455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>
              <w:rPr>
                <w:color w:val="000000"/>
                <w:lang w:eastAsia="zh-CN"/>
              </w:rPr>
              <w:t>User_id</w:t>
            </w:r>
            <w:proofErr w:type="spellEnd"/>
          </w:p>
        </w:tc>
        <w:tc>
          <w:tcPr>
            <w:tcW w:w="2056" w:type="dxa"/>
          </w:tcPr>
          <w:p w14:paraId="1D5A3147" w14:textId="0B9A5B76" w:rsidR="00082ABA" w:rsidRDefault="00082ABA" w:rsidP="001C1455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用户</w:t>
            </w:r>
            <w:r>
              <w:rPr>
                <w:color w:val="000000"/>
                <w:lang w:eastAsia="zh-CN"/>
              </w:rPr>
              <w:t>id</w:t>
            </w:r>
          </w:p>
        </w:tc>
        <w:tc>
          <w:tcPr>
            <w:tcW w:w="1378" w:type="dxa"/>
            <w:gridSpan w:val="2"/>
          </w:tcPr>
          <w:p w14:paraId="2821319C" w14:textId="6ECDC61A" w:rsidR="00082ABA" w:rsidRDefault="00082ABA" w:rsidP="001C1455">
            <w:pPr>
              <w:spacing w:line="360" w:lineRule="auto"/>
              <w:ind w:left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051" w:type="dxa"/>
            <w:gridSpan w:val="2"/>
          </w:tcPr>
          <w:p w14:paraId="1C78E5B9" w14:textId="77777777" w:rsidR="00082ABA" w:rsidRDefault="00082ABA" w:rsidP="001C1455">
            <w:pPr>
              <w:spacing w:line="360" w:lineRule="auto"/>
              <w:rPr>
                <w:color w:val="000000"/>
              </w:rPr>
            </w:pPr>
          </w:p>
        </w:tc>
      </w:tr>
      <w:tr w:rsidR="00082ABA" w14:paraId="77F06DB5" w14:textId="77777777" w:rsidTr="001C1455">
        <w:trPr>
          <w:trHeight w:val="480"/>
        </w:trPr>
        <w:tc>
          <w:tcPr>
            <w:tcW w:w="8414" w:type="dxa"/>
            <w:gridSpan w:val="6"/>
            <w:shd w:val="clear" w:color="auto" w:fill="92D050"/>
          </w:tcPr>
          <w:p w14:paraId="6F179D0A" w14:textId="77777777" w:rsidR="00082ABA" w:rsidRDefault="00082ABA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返回参数</w:t>
            </w:r>
            <w:proofErr w:type="spellEnd"/>
          </w:p>
        </w:tc>
      </w:tr>
      <w:tr w:rsidR="00082ABA" w14:paraId="0C4E5691" w14:textId="77777777" w:rsidTr="001C1455">
        <w:trPr>
          <w:trHeight w:val="285"/>
        </w:trPr>
        <w:tc>
          <w:tcPr>
            <w:tcW w:w="1929" w:type="dxa"/>
          </w:tcPr>
          <w:p w14:paraId="5DADBA4E" w14:textId="77777777" w:rsidR="00082ABA" w:rsidRDefault="00082ABA" w:rsidP="001C1455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>
              <w:rPr>
                <w:rFonts w:hint="eastAsia"/>
                <w:color w:val="000000"/>
              </w:rPr>
              <w:t>字段</w:t>
            </w:r>
            <w:proofErr w:type="spellEnd"/>
          </w:p>
        </w:tc>
        <w:tc>
          <w:tcPr>
            <w:tcW w:w="2161" w:type="dxa"/>
            <w:gridSpan w:val="2"/>
          </w:tcPr>
          <w:p w14:paraId="6CD11E6C" w14:textId="77777777" w:rsidR="00082ABA" w:rsidRDefault="00082ABA" w:rsidP="001C1455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>
              <w:rPr>
                <w:rFonts w:hint="eastAsia"/>
                <w:color w:val="000000"/>
              </w:rPr>
              <w:t>说明</w:t>
            </w:r>
            <w:proofErr w:type="spellEnd"/>
          </w:p>
        </w:tc>
        <w:tc>
          <w:tcPr>
            <w:tcW w:w="2162" w:type="dxa"/>
            <w:gridSpan w:val="2"/>
          </w:tcPr>
          <w:p w14:paraId="2D88F824" w14:textId="77777777" w:rsidR="00082ABA" w:rsidRDefault="00082ABA" w:rsidP="001C1455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>
              <w:rPr>
                <w:rFonts w:hint="eastAsia"/>
                <w:color w:val="000000"/>
              </w:rPr>
              <w:t>可否为空</w:t>
            </w:r>
            <w:proofErr w:type="spellEnd"/>
          </w:p>
        </w:tc>
        <w:tc>
          <w:tcPr>
            <w:tcW w:w="2162" w:type="dxa"/>
          </w:tcPr>
          <w:p w14:paraId="7AA44DEC" w14:textId="77777777" w:rsidR="00082ABA" w:rsidRDefault="00082ABA" w:rsidP="001C1455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>
              <w:rPr>
                <w:rFonts w:hint="eastAsia"/>
                <w:color w:val="000000"/>
              </w:rPr>
              <w:t>备注</w:t>
            </w:r>
            <w:proofErr w:type="spellEnd"/>
          </w:p>
        </w:tc>
      </w:tr>
      <w:tr w:rsidR="00082ABA" w14:paraId="741D1165" w14:textId="77777777" w:rsidTr="001C1455">
        <w:trPr>
          <w:trHeight w:val="285"/>
        </w:trPr>
        <w:tc>
          <w:tcPr>
            <w:tcW w:w="1929" w:type="dxa"/>
          </w:tcPr>
          <w:p w14:paraId="345BA7A8" w14:textId="50489CFC" w:rsidR="00082ABA" w:rsidRDefault="00082ABA" w:rsidP="001C1455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lastRenderedPageBreak/>
              <w:t>name</w:t>
            </w:r>
          </w:p>
        </w:tc>
        <w:tc>
          <w:tcPr>
            <w:tcW w:w="2161" w:type="dxa"/>
            <w:gridSpan w:val="2"/>
          </w:tcPr>
          <w:p w14:paraId="3B3BAD9A" w14:textId="08122B9B" w:rsidR="00082ABA" w:rsidRDefault="00082ABA" w:rsidP="001C1455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名字</w:t>
            </w:r>
          </w:p>
        </w:tc>
        <w:tc>
          <w:tcPr>
            <w:tcW w:w="2162" w:type="dxa"/>
            <w:gridSpan w:val="2"/>
          </w:tcPr>
          <w:p w14:paraId="7B7FB10D" w14:textId="22268428" w:rsidR="00082ABA" w:rsidRDefault="00082ABA" w:rsidP="001C1455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否</w:t>
            </w:r>
          </w:p>
        </w:tc>
        <w:tc>
          <w:tcPr>
            <w:tcW w:w="2162" w:type="dxa"/>
          </w:tcPr>
          <w:p w14:paraId="6CB84432" w14:textId="77777777" w:rsidR="00082ABA" w:rsidRDefault="00082ABA" w:rsidP="001C1455">
            <w:pPr>
              <w:spacing w:line="360" w:lineRule="auto"/>
              <w:rPr>
                <w:color w:val="000000"/>
                <w:lang w:eastAsia="zh-CN"/>
              </w:rPr>
            </w:pPr>
          </w:p>
        </w:tc>
      </w:tr>
      <w:tr w:rsidR="00082ABA" w14:paraId="01748683" w14:textId="77777777" w:rsidTr="001C1455">
        <w:trPr>
          <w:trHeight w:val="285"/>
        </w:trPr>
        <w:tc>
          <w:tcPr>
            <w:tcW w:w="1929" w:type="dxa"/>
          </w:tcPr>
          <w:p w14:paraId="1A314ACD" w14:textId="781FB0E8" w:rsidR="00082ABA" w:rsidRDefault="00082ABA" w:rsidP="001C1455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phone</w:t>
            </w:r>
          </w:p>
        </w:tc>
        <w:tc>
          <w:tcPr>
            <w:tcW w:w="2161" w:type="dxa"/>
            <w:gridSpan w:val="2"/>
          </w:tcPr>
          <w:p w14:paraId="700F5EBB" w14:textId="15F026FD" w:rsidR="00082ABA" w:rsidRDefault="00082ABA" w:rsidP="001C1455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电话号码</w:t>
            </w:r>
          </w:p>
        </w:tc>
        <w:tc>
          <w:tcPr>
            <w:tcW w:w="2162" w:type="dxa"/>
            <w:gridSpan w:val="2"/>
          </w:tcPr>
          <w:p w14:paraId="18B217FC" w14:textId="62CC9F94" w:rsidR="00082ABA" w:rsidRDefault="00082ABA" w:rsidP="001C1455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2162" w:type="dxa"/>
          </w:tcPr>
          <w:p w14:paraId="034ECF54" w14:textId="77777777" w:rsidR="00082ABA" w:rsidRDefault="00082ABA" w:rsidP="001C1455">
            <w:pPr>
              <w:spacing w:line="360" w:lineRule="auto"/>
              <w:rPr>
                <w:color w:val="000000"/>
                <w:lang w:eastAsia="zh-CN"/>
              </w:rPr>
            </w:pPr>
          </w:p>
        </w:tc>
      </w:tr>
      <w:tr w:rsidR="00082ABA" w14:paraId="2EEA5188" w14:textId="77777777" w:rsidTr="001C1455">
        <w:trPr>
          <w:trHeight w:val="285"/>
        </w:trPr>
        <w:tc>
          <w:tcPr>
            <w:tcW w:w="1929" w:type="dxa"/>
          </w:tcPr>
          <w:p w14:paraId="6E58FD85" w14:textId="721849C4" w:rsidR="00082ABA" w:rsidRDefault="00082ABA" w:rsidP="001C1455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gender</w:t>
            </w:r>
          </w:p>
        </w:tc>
        <w:tc>
          <w:tcPr>
            <w:tcW w:w="2161" w:type="dxa"/>
            <w:gridSpan w:val="2"/>
          </w:tcPr>
          <w:p w14:paraId="6702D56A" w14:textId="3D0D017A" w:rsidR="00082ABA" w:rsidRDefault="00082ABA" w:rsidP="001C1455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性别</w:t>
            </w:r>
          </w:p>
        </w:tc>
        <w:tc>
          <w:tcPr>
            <w:tcW w:w="2162" w:type="dxa"/>
            <w:gridSpan w:val="2"/>
          </w:tcPr>
          <w:p w14:paraId="72C22523" w14:textId="5D04F231" w:rsidR="00082ABA" w:rsidRDefault="00082ABA" w:rsidP="001C1455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否</w:t>
            </w:r>
          </w:p>
        </w:tc>
        <w:tc>
          <w:tcPr>
            <w:tcW w:w="2162" w:type="dxa"/>
          </w:tcPr>
          <w:p w14:paraId="1D17A38E" w14:textId="77777777" w:rsidR="00082ABA" w:rsidRDefault="00082ABA" w:rsidP="001C1455">
            <w:pPr>
              <w:spacing w:line="360" w:lineRule="auto"/>
              <w:rPr>
                <w:color w:val="000000"/>
                <w:lang w:eastAsia="zh-CN"/>
              </w:rPr>
            </w:pPr>
          </w:p>
        </w:tc>
      </w:tr>
      <w:tr w:rsidR="00082ABA" w14:paraId="15DC3C6A" w14:textId="77777777" w:rsidTr="001C1455">
        <w:trPr>
          <w:trHeight w:val="285"/>
        </w:trPr>
        <w:tc>
          <w:tcPr>
            <w:tcW w:w="1929" w:type="dxa"/>
          </w:tcPr>
          <w:p w14:paraId="6E46AB2A" w14:textId="33469AF6" w:rsidR="00082ABA" w:rsidRDefault="00082ABA" w:rsidP="001C1455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email</w:t>
            </w:r>
          </w:p>
        </w:tc>
        <w:tc>
          <w:tcPr>
            <w:tcW w:w="2161" w:type="dxa"/>
            <w:gridSpan w:val="2"/>
          </w:tcPr>
          <w:p w14:paraId="28216584" w14:textId="21FCAFA2" w:rsidR="00082ABA" w:rsidRDefault="00082ABA" w:rsidP="001C1455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邮箱</w:t>
            </w:r>
          </w:p>
        </w:tc>
        <w:tc>
          <w:tcPr>
            <w:tcW w:w="2162" w:type="dxa"/>
            <w:gridSpan w:val="2"/>
          </w:tcPr>
          <w:p w14:paraId="24404B27" w14:textId="420BC363" w:rsidR="00082ABA" w:rsidRDefault="00082ABA" w:rsidP="001C1455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2162" w:type="dxa"/>
          </w:tcPr>
          <w:p w14:paraId="518FD49C" w14:textId="77777777" w:rsidR="00082ABA" w:rsidRDefault="00082ABA" w:rsidP="001C1455">
            <w:pPr>
              <w:spacing w:line="360" w:lineRule="auto"/>
              <w:rPr>
                <w:color w:val="000000"/>
                <w:lang w:eastAsia="zh-CN"/>
              </w:rPr>
            </w:pPr>
          </w:p>
        </w:tc>
      </w:tr>
      <w:tr w:rsidR="00082ABA" w14:paraId="2D04B6E7" w14:textId="77777777" w:rsidTr="001C1455">
        <w:trPr>
          <w:trHeight w:val="285"/>
        </w:trPr>
        <w:tc>
          <w:tcPr>
            <w:tcW w:w="1929" w:type="dxa"/>
          </w:tcPr>
          <w:p w14:paraId="3D067CE2" w14:textId="16592AAB" w:rsidR="00082ABA" w:rsidRDefault="00082ABA" w:rsidP="001C1455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>
              <w:rPr>
                <w:color w:val="000000"/>
                <w:lang w:eastAsia="zh-CN"/>
              </w:rPr>
              <w:t>Department_</w:t>
            </w:r>
            <w:r>
              <w:rPr>
                <w:rFonts w:hint="eastAsia"/>
                <w:color w:val="000000"/>
                <w:lang w:eastAsia="zh-CN"/>
              </w:rPr>
              <w:t>id</w:t>
            </w:r>
            <w:proofErr w:type="spellEnd"/>
          </w:p>
        </w:tc>
        <w:tc>
          <w:tcPr>
            <w:tcW w:w="2161" w:type="dxa"/>
            <w:gridSpan w:val="2"/>
          </w:tcPr>
          <w:p w14:paraId="3CF1C3CB" w14:textId="5EE45A90" w:rsidR="00082ABA" w:rsidRDefault="00082ABA" w:rsidP="001C1455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学院</w:t>
            </w:r>
            <w:r>
              <w:rPr>
                <w:color w:val="000000"/>
                <w:lang w:eastAsia="zh-CN"/>
              </w:rPr>
              <w:t>id</w:t>
            </w:r>
          </w:p>
        </w:tc>
        <w:tc>
          <w:tcPr>
            <w:tcW w:w="2162" w:type="dxa"/>
            <w:gridSpan w:val="2"/>
          </w:tcPr>
          <w:p w14:paraId="21F1067C" w14:textId="522C3840" w:rsidR="00082ABA" w:rsidRDefault="00082ABA" w:rsidP="001C1455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否</w:t>
            </w:r>
          </w:p>
        </w:tc>
        <w:tc>
          <w:tcPr>
            <w:tcW w:w="2162" w:type="dxa"/>
          </w:tcPr>
          <w:p w14:paraId="36927E51" w14:textId="77777777" w:rsidR="00082ABA" w:rsidRDefault="00082ABA" w:rsidP="001C1455">
            <w:pPr>
              <w:spacing w:line="360" w:lineRule="auto"/>
              <w:rPr>
                <w:color w:val="000000"/>
                <w:lang w:eastAsia="zh-CN"/>
              </w:rPr>
            </w:pPr>
          </w:p>
        </w:tc>
      </w:tr>
    </w:tbl>
    <w:p w14:paraId="24090326" w14:textId="77777777" w:rsidR="00082ABA" w:rsidRDefault="00082ABA" w:rsidP="00082ABA">
      <w:pPr>
        <w:pStyle w:val="2"/>
        <w:tabs>
          <w:tab w:val="clear" w:pos="432"/>
          <w:tab w:val="clear" w:pos="8514"/>
          <w:tab w:val="left" w:pos="576"/>
        </w:tabs>
        <w:ind w:left="576"/>
        <w:rPr>
          <w:lang w:eastAsia="zh-CN"/>
        </w:rPr>
      </w:pPr>
      <w:r>
        <w:rPr>
          <w:lang w:eastAsia="zh-CN"/>
        </w:rPr>
        <w:t>获取用户</w:t>
      </w:r>
      <w:r>
        <w:rPr>
          <w:rFonts w:hint="eastAsia"/>
          <w:lang w:eastAsia="zh-CN"/>
        </w:rPr>
        <w:t>信息（</w:t>
      </w:r>
      <w:r>
        <w:rPr>
          <w:lang w:eastAsia="zh-CN"/>
        </w:rPr>
        <w:t>GET</w:t>
      </w:r>
      <w:r>
        <w:rPr>
          <w:rFonts w:hint="eastAsia"/>
          <w:lang w:eastAsia="zh-CN"/>
        </w:rPr>
        <w:t>）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9"/>
        <w:gridCol w:w="2056"/>
        <w:gridCol w:w="105"/>
        <w:gridCol w:w="1273"/>
        <w:gridCol w:w="889"/>
        <w:gridCol w:w="2162"/>
      </w:tblGrid>
      <w:tr w:rsidR="00082ABA" w14:paraId="7B531BF5" w14:textId="77777777" w:rsidTr="001C1455">
        <w:trPr>
          <w:trHeight w:val="300"/>
        </w:trPr>
        <w:tc>
          <w:tcPr>
            <w:tcW w:w="1929" w:type="dxa"/>
            <w:shd w:val="clear" w:color="auto" w:fill="92D050"/>
          </w:tcPr>
          <w:p w14:paraId="08CA8F17" w14:textId="77777777" w:rsidR="00082ABA" w:rsidRDefault="00082ABA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接口协议</w:t>
            </w:r>
            <w:proofErr w:type="spellEnd"/>
          </w:p>
        </w:tc>
        <w:tc>
          <w:tcPr>
            <w:tcW w:w="6485" w:type="dxa"/>
            <w:gridSpan w:val="5"/>
            <w:shd w:val="clear" w:color="auto" w:fill="92D050"/>
          </w:tcPr>
          <w:p w14:paraId="5DE0275E" w14:textId="77777777" w:rsidR="00082ABA" w:rsidRDefault="00082ABA" w:rsidP="001C145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http</w:t>
            </w:r>
          </w:p>
        </w:tc>
      </w:tr>
      <w:tr w:rsidR="00082ABA" w14:paraId="714C5D0C" w14:textId="77777777" w:rsidTr="001C1455">
        <w:trPr>
          <w:trHeight w:val="387"/>
        </w:trPr>
        <w:tc>
          <w:tcPr>
            <w:tcW w:w="1929" w:type="dxa"/>
          </w:tcPr>
          <w:p w14:paraId="3E648BE7" w14:textId="77777777" w:rsidR="00082ABA" w:rsidRDefault="00082ABA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接口方式</w:t>
            </w:r>
            <w:proofErr w:type="spellEnd"/>
          </w:p>
        </w:tc>
        <w:tc>
          <w:tcPr>
            <w:tcW w:w="6485" w:type="dxa"/>
            <w:gridSpan w:val="5"/>
          </w:tcPr>
          <w:p w14:paraId="3257E72C" w14:textId="77777777" w:rsidR="00082ABA" w:rsidRDefault="00082ABA" w:rsidP="001C1455">
            <w:pPr>
              <w:snapToGrid w:val="0"/>
              <w:rPr>
                <w:lang w:eastAsia="zh-CN"/>
              </w:rPr>
            </w:pPr>
            <w:r>
              <w:rPr>
                <w:lang w:eastAsia="zh-CN"/>
              </w:rPr>
              <w:t>get</w:t>
            </w:r>
          </w:p>
        </w:tc>
      </w:tr>
      <w:tr w:rsidR="00082ABA" w14:paraId="2500B434" w14:textId="77777777" w:rsidTr="001C1455">
        <w:trPr>
          <w:trHeight w:val="285"/>
        </w:trPr>
        <w:tc>
          <w:tcPr>
            <w:tcW w:w="1929" w:type="dxa"/>
          </w:tcPr>
          <w:p w14:paraId="199A7BF0" w14:textId="77777777" w:rsidR="00082ABA" w:rsidRDefault="00082ABA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接口地址</w:t>
            </w:r>
            <w:proofErr w:type="spellEnd"/>
          </w:p>
        </w:tc>
        <w:tc>
          <w:tcPr>
            <w:tcW w:w="6485" w:type="dxa"/>
            <w:gridSpan w:val="5"/>
          </w:tcPr>
          <w:p w14:paraId="5691734A" w14:textId="42836A88" w:rsidR="00082ABA" w:rsidRDefault="00082ABA" w:rsidP="001C1455">
            <w:pPr>
              <w:spacing w:line="360" w:lineRule="auto"/>
              <w:rPr>
                <w:color w:val="000000"/>
              </w:rPr>
            </w:pPr>
            <w:r w:rsidRPr="009A7927">
              <w:rPr>
                <w:color w:val="000000"/>
              </w:rPr>
              <w:t>User/</w:t>
            </w:r>
            <w:r w:rsidRPr="00082ABA">
              <w:rPr>
                <w:rFonts w:ascii="Menlo" w:eastAsia="Times New Roman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 w:rsidRPr="00082ABA">
              <w:rPr>
                <w:color w:val="000000"/>
              </w:rPr>
              <w:t>getInfoByDepartID</w:t>
            </w:r>
            <w:proofErr w:type="spellEnd"/>
            <w:r w:rsidRPr="009A7927">
              <w:rPr>
                <w:color w:val="000000"/>
              </w:rPr>
              <w:t>/:id</w:t>
            </w:r>
          </w:p>
        </w:tc>
      </w:tr>
      <w:tr w:rsidR="00082ABA" w14:paraId="5C21F144" w14:textId="77777777" w:rsidTr="001C1455">
        <w:trPr>
          <w:trHeight w:val="285"/>
        </w:trPr>
        <w:tc>
          <w:tcPr>
            <w:tcW w:w="8414" w:type="dxa"/>
            <w:gridSpan w:val="6"/>
            <w:shd w:val="clear" w:color="auto" w:fill="92D050"/>
          </w:tcPr>
          <w:p w14:paraId="270DEBF6" w14:textId="77777777" w:rsidR="00082ABA" w:rsidRDefault="00082ABA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请求参数</w:t>
            </w:r>
            <w:proofErr w:type="spellEnd"/>
          </w:p>
        </w:tc>
      </w:tr>
      <w:tr w:rsidR="00082ABA" w14:paraId="51509732" w14:textId="77777777" w:rsidTr="001C1455">
        <w:trPr>
          <w:trHeight w:val="285"/>
        </w:trPr>
        <w:tc>
          <w:tcPr>
            <w:tcW w:w="1929" w:type="dxa"/>
          </w:tcPr>
          <w:p w14:paraId="1D31A0B0" w14:textId="77777777" w:rsidR="00082ABA" w:rsidRDefault="00082ABA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字段</w:t>
            </w:r>
            <w:proofErr w:type="spellEnd"/>
          </w:p>
        </w:tc>
        <w:tc>
          <w:tcPr>
            <w:tcW w:w="2056" w:type="dxa"/>
          </w:tcPr>
          <w:p w14:paraId="13EE3165" w14:textId="77777777" w:rsidR="00082ABA" w:rsidRDefault="00082ABA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说明</w:t>
            </w:r>
            <w:proofErr w:type="spellEnd"/>
          </w:p>
        </w:tc>
        <w:tc>
          <w:tcPr>
            <w:tcW w:w="1378" w:type="dxa"/>
            <w:gridSpan w:val="2"/>
          </w:tcPr>
          <w:p w14:paraId="33E99EAC" w14:textId="77777777" w:rsidR="00082ABA" w:rsidRDefault="00082ABA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可否为空</w:t>
            </w:r>
            <w:proofErr w:type="spellEnd"/>
          </w:p>
        </w:tc>
        <w:tc>
          <w:tcPr>
            <w:tcW w:w="3051" w:type="dxa"/>
            <w:gridSpan w:val="2"/>
          </w:tcPr>
          <w:p w14:paraId="2479020E" w14:textId="77777777" w:rsidR="00082ABA" w:rsidRDefault="00082ABA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备注</w:t>
            </w:r>
            <w:proofErr w:type="spellEnd"/>
          </w:p>
        </w:tc>
      </w:tr>
      <w:tr w:rsidR="00082ABA" w14:paraId="164E0D4B" w14:textId="77777777" w:rsidTr="001C1455">
        <w:trPr>
          <w:trHeight w:val="285"/>
        </w:trPr>
        <w:tc>
          <w:tcPr>
            <w:tcW w:w="1929" w:type="dxa"/>
          </w:tcPr>
          <w:p w14:paraId="1BC53747" w14:textId="3A12E348" w:rsidR="00082ABA" w:rsidRDefault="00082ABA" w:rsidP="001C1455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>
              <w:rPr>
                <w:rFonts w:hint="eastAsia"/>
                <w:color w:val="000000"/>
                <w:lang w:eastAsia="zh-CN"/>
              </w:rPr>
              <w:t>department</w:t>
            </w:r>
            <w:r>
              <w:rPr>
                <w:color w:val="000000"/>
                <w:lang w:eastAsia="zh-CN"/>
              </w:rPr>
              <w:t>_id</w:t>
            </w:r>
            <w:proofErr w:type="spellEnd"/>
          </w:p>
        </w:tc>
        <w:tc>
          <w:tcPr>
            <w:tcW w:w="2056" w:type="dxa"/>
          </w:tcPr>
          <w:p w14:paraId="77E657A9" w14:textId="5D0D32CE" w:rsidR="00082ABA" w:rsidRDefault="00082ABA" w:rsidP="001C1455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学院</w:t>
            </w:r>
            <w:r>
              <w:rPr>
                <w:color w:val="000000"/>
                <w:lang w:eastAsia="zh-CN"/>
              </w:rPr>
              <w:t>id</w:t>
            </w:r>
          </w:p>
        </w:tc>
        <w:tc>
          <w:tcPr>
            <w:tcW w:w="1378" w:type="dxa"/>
            <w:gridSpan w:val="2"/>
          </w:tcPr>
          <w:p w14:paraId="5ABDE96D" w14:textId="77777777" w:rsidR="00082ABA" w:rsidRDefault="00082ABA" w:rsidP="001C1455">
            <w:pPr>
              <w:spacing w:line="360" w:lineRule="auto"/>
              <w:ind w:left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051" w:type="dxa"/>
            <w:gridSpan w:val="2"/>
          </w:tcPr>
          <w:p w14:paraId="42B0DE54" w14:textId="77777777" w:rsidR="00082ABA" w:rsidRDefault="00082ABA" w:rsidP="001C1455">
            <w:pPr>
              <w:spacing w:line="360" w:lineRule="auto"/>
              <w:rPr>
                <w:color w:val="000000"/>
              </w:rPr>
            </w:pPr>
          </w:p>
        </w:tc>
      </w:tr>
      <w:tr w:rsidR="00082ABA" w14:paraId="55423C8D" w14:textId="77777777" w:rsidTr="001C1455">
        <w:trPr>
          <w:trHeight w:val="480"/>
        </w:trPr>
        <w:tc>
          <w:tcPr>
            <w:tcW w:w="8414" w:type="dxa"/>
            <w:gridSpan w:val="6"/>
            <w:shd w:val="clear" w:color="auto" w:fill="92D050"/>
          </w:tcPr>
          <w:p w14:paraId="4B60A261" w14:textId="77777777" w:rsidR="00082ABA" w:rsidRDefault="00082ABA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返回参数</w:t>
            </w:r>
            <w:proofErr w:type="spellEnd"/>
          </w:p>
        </w:tc>
      </w:tr>
      <w:tr w:rsidR="00082ABA" w14:paraId="0D555C2E" w14:textId="77777777" w:rsidTr="001C1455">
        <w:trPr>
          <w:trHeight w:val="285"/>
        </w:trPr>
        <w:tc>
          <w:tcPr>
            <w:tcW w:w="1929" w:type="dxa"/>
          </w:tcPr>
          <w:p w14:paraId="6919DAD7" w14:textId="77777777" w:rsidR="00082ABA" w:rsidRDefault="00082ABA" w:rsidP="001C1455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>
              <w:rPr>
                <w:rFonts w:hint="eastAsia"/>
                <w:color w:val="000000"/>
              </w:rPr>
              <w:t>字段</w:t>
            </w:r>
            <w:proofErr w:type="spellEnd"/>
          </w:p>
        </w:tc>
        <w:tc>
          <w:tcPr>
            <w:tcW w:w="2161" w:type="dxa"/>
            <w:gridSpan w:val="2"/>
          </w:tcPr>
          <w:p w14:paraId="1FED6058" w14:textId="77777777" w:rsidR="00082ABA" w:rsidRDefault="00082ABA" w:rsidP="001C1455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>
              <w:rPr>
                <w:rFonts w:hint="eastAsia"/>
                <w:color w:val="000000"/>
              </w:rPr>
              <w:t>说明</w:t>
            </w:r>
            <w:proofErr w:type="spellEnd"/>
          </w:p>
        </w:tc>
        <w:tc>
          <w:tcPr>
            <w:tcW w:w="2162" w:type="dxa"/>
            <w:gridSpan w:val="2"/>
          </w:tcPr>
          <w:p w14:paraId="7095DB92" w14:textId="77777777" w:rsidR="00082ABA" w:rsidRDefault="00082ABA" w:rsidP="001C1455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>
              <w:rPr>
                <w:rFonts w:hint="eastAsia"/>
                <w:color w:val="000000"/>
              </w:rPr>
              <w:t>可否为空</w:t>
            </w:r>
            <w:proofErr w:type="spellEnd"/>
          </w:p>
        </w:tc>
        <w:tc>
          <w:tcPr>
            <w:tcW w:w="2162" w:type="dxa"/>
          </w:tcPr>
          <w:p w14:paraId="40155471" w14:textId="77777777" w:rsidR="00082ABA" w:rsidRDefault="00082ABA" w:rsidP="001C1455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>
              <w:rPr>
                <w:rFonts w:hint="eastAsia"/>
                <w:color w:val="000000"/>
              </w:rPr>
              <w:t>备注</w:t>
            </w:r>
            <w:proofErr w:type="spellEnd"/>
          </w:p>
        </w:tc>
      </w:tr>
      <w:tr w:rsidR="00082ABA" w14:paraId="3240E513" w14:textId="77777777" w:rsidTr="001C1455">
        <w:trPr>
          <w:trHeight w:val="285"/>
        </w:trPr>
        <w:tc>
          <w:tcPr>
            <w:tcW w:w="1929" w:type="dxa"/>
          </w:tcPr>
          <w:p w14:paraId="1EBDFE1F" w14:textId="60C55321" w:rsidR="00082ABA" w:rsidRDefault="00082ABA" w:rsidP="001C1455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>
              <w:rPr>
                <w:rFonts w:hint="eastAsia"/>
                <w:color w:val="000000"/>
                <w:lang w:eastAsia="zh-CN"/>
              </w:rPr>
              <w:t>department</w:t>
            </w:r>
            <w:r>
              <w:rPr>
                <w:color w:val="000000"/>
                <w:lang w:eastAsia="zh-CN"/>
              </w:rPr>
              <w:t>_id</w:t>
            </w:r>
            <w:proofErr w:type="spellEnd"/>
          </w:p>
        </w:tc>
        <w:tc>
          <w:tcPr>
            <w:tcW w:w="2161" w:type="dxa"/>
            <w:gridSpan w:val="2"/>
          </w:tcPr>
          <w:p w14:paraId="79CAA195" w14:textId="497717EE" w:rsidR="00082ABA" w:rsidRDefault="00082ABA" w:rsidP="001C1455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学院</w:t>
            </w:r>
            <w:r>
              <w:rPr>
                <w:color w:val="000000"/>
                <w:lang w:eastAsia="zh-CN"/>
              </w:rPr>
              <w:t>id</w:t>
            </w:r>
          </w:p>
        </w:tc>
        <w:tc>
          <w:tcPr>
            <w:tcW w:w="2162" w:type="dxa"/>
            <w:gridSpan w:val="2"/>
          </w:tcPr>
          <w:p w14:paraId="6DA5C56A" w14:textId="77777777" w:rsidR="00082ABA" w:rsidRDefault="00082ABA" w:rsidP="001C1455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否</w:t>
            </w:r>
          </w:p>
        </w:tc>
        <w:tc>
          <w:tcPr>
            <w:tcW w:w="2162" w:type="dxa"/>
          </w:tcPr>
          <w:p w14:paraId="0B93701E" w14:textId="77777777" w:rsidR="00082ABA" w:rsidRDefault="00082ABA" w:rsidP="001C1455">
            <w:pPr>
              <w:spacing w:line="360" w:lineRule="auto"/>
              <w:rPr>
                <w:color w:val="000000"/>
                <w:lang w:eastAsia="zh-CN"/>
              </w:rPr>
            </w:pPr>
          </w:p>
        </w:tc>
      </w:tr>
      <w:tr w:rsidR="00082ABA" w14:paraId="6396BA45" w14:textId="77777777" w:rsidTr="001C1455">
        <w:trPr>
          <w:trHeight w:val="285"/>
        </w:trPr>
        <w:tc>
          <w:tcPr>
            <w:tcW w:w="1929" w:type="dxa"/>
          </w:tcPr>
          <w:p w14:paraId="7EA0C9E3" w14:textId="0A4495EB" w:rsidR="00082ABA" w:rsidRDefault="00082ABA" w:rsidP="001C1455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>
              <w:rPr>
                <w:color w:val="000000"/>
                <w:lang w:eastAsia="zh-CN"/>
              </w:rPr>
              <w:t>Department_</w:t>
            </w:r>
            <w:r>
              <w:rPr>
                <w:rFonts w:hint="eastAsia"/>
                <w:color w:val="000000"/>
                <w:lang w:eastAsia="zh-CN"/>
              </w:rPr>
              <w:t>name</w:t>
            </w:r>
            <w:proofErr w:type="spellEnd"/>
          </w:p>
        </w:tc>
        <w:tc>
          <w:tcPr>
            <w:tcW w:w="2161" w:type="dxa"/>
            <w:gridSpan w:val="2"/>
          </w:tcPr>
          <w:p w14:paraId="796E0E4F" w14:textId="3FD61F89" w:rsidR="00082ABA" w:rsidRDefault="00082ABA" w:rsidP="001C1455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学院名称</w:t>
            </w:r>
          </w:p>
        </w:tc>
        <w:tc>
          <w:tcPr>
            <w:tcW w:w="2162" w:type="dxa"/>
            <w:gridSpan w:val="2"/>
          </w:tcPr>
          <w:p w14:paraId="0E27EEDA" w14:textId="77777777" w:rsidR="00082ABA" w:rsidRDefault="00082ABA" w:rsidP="001C1455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2162" w:type="dxa"/>
          </w:tcPr>
          <w:p w14:paraId="2D02E84E" w14:textId="77777777" w:rsidR="00082ABA" w:rsidRDefault="00082ABA" w:rsidP="001C1455">
            <w:pPr>
              <w:spacing w:line="360" w:lineRule="auto"/>
              <w:rPr>
                <w:color w:val="000000"/>
                <w:lang w:eastAsia="zh-CN"/>
              </w:rPr>
            </w:pPr>
          </w:p>
        </w:tc>
      </w:tr>
      <w:tr w:rsidR="00082ABA" w14:paraId="627E3582" w14:textId="77777777" w:rsidTr="001C1455">
        <w:trPr>
          <w:trHeight w:val="285"/>
        </w:trPr>
        <w:tc>
          <w:tcPr>
            <w:tcW w:w="1929" w:type="dxa"/>
          </w:tcPr>
          <w:p w14:paraId="2874E347" w14:textId="76101C87" w:rsidR="00082ABA" w:rsidRDefault="00082ABA" w:rsidP="001C1455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Grade</w:t>
            </w:r>
          </w:p>
        </w:tc>
        <w:tc>
          <w:tcPr>
            <w:tcW w:w="2161" w:type="dxa"/>
            <w:gridSpan w:val="2"/>
          </w:tcPr>
          <w:p w14:paraId="273FD816" w14:textId="32CAE3C7" w:rsidR="00082ABA" w:rsidRDefault="00082ABA" w:rsidP="001C1455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年级</w:t>
            </w:r>
          </w:p>
        </w:tc>
        <w:tc>
          <w:tcPr>
            <w:tcW w:w="2162" w:type="dxa"/>
            <w:gridSpan w:val="2"/>
          </w:tcPr>
          <w:p w14:paraId="57518DCC" w14:textId="77777777" w:rsidR="00082ABA" w:rsidRDefault="00082ABA" w:rsidP="001C1455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否</w:t>
            </w:r>
          </w:p>
        </w:tc>
        <w:tc>
          <w:tcPr>
            <w:tcW w:w="2162" w:type="dxa"/>
          </w:tcPr>
          <w:p w14:paraId="6EB9A1B9" w14:textId="77777777" w:rsidR="00082ABA" w:rsidRDefault="00082ABA" w:rsidP="001C1455">
            <w:pPr>
              <w:spacing w:line="360" w:lineRule="auto"/>
              <w:rPr>
                <w:color w:val="000000"/>
                <w:lang w:eastAsia="zh-CN"/>
              </w:rPr>
            </w:pPr>
          </w:p>
        </w:tc>
      </w:tr>
      <w:tr w:rsidR="00082ABA" w14:paraId="025D24B5" w14:textId="77777777" w:rsidTr="001C1455">
        <w:trPr>
          <w:trHeight w:val="285"/>
        </w:trPr>
        <w:tc>
          <w:tcPr>
            <w:tcW w:w="1929" w:type="dxa"/>
          </w:tcPr>
          <w:p w14:paraId="1ED7AD72" w14:textId="0CF27F15" w:rsidR="00082ABA" w:rsidRDefault="00082ABA" w:rsidP="001C1455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Class</w:t>
            </w:r>
          </w:p>
        </w:tc>
        <w:tc>
          <w:tcPr>
            <w:tcW w:w="2161" w:type="dxa"/>
            <w:gridSpan w:val="2"/>
          </w:tcPr>
          <w:p w14:paraId="5325B37F" w14:textId="0B18F9A5" w:rsidR="00082ABA" w:rsidRDefault="00082ABA" w:rsidP="001C1455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班级</w:t>
            </w:r>
          </w:p>
        </w:tc>
        <w:tc>
          <w:tcPr>
            <w:tcW w:w="2162" w:type="dxa"/>
            <w:gridSpan w:val="2"/>
          </w:tcPr>
          <w:p w14:paraId="6863FB1B" w14:textId="77777777" w:rsidR="00082ABA" w:rsidRDefault="00082ABA" w:rsidP="001C1455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2162" w:type="dxa"/>
          </w:tcPr>
          <w:p w14:paraId="5EA53132" w14:textId="77777777" w:rsidR="00082ABA" w:rsidRDefault="00082ABA" w:rsidP="001C1455">
            <w:pPr>
              <w:spacing w:line="360" w:lineRule="auto"/>
              <w:rPr>
                <w:color w:val="000000"/>
                <w:lang w:eastAsia="zh-CN"/>
              </w:rPr>
            </w:pPr>
          </w:p>
        </w:tc>
      </w:tr>
    </w:tbl>
    <w:p w14:paraId="7CE43E5E" w14:textId="4AAECBC5" w:rsidR="00082ABA" w:rsidRPr="0054094C" w:rsidRDefault="00082ABA" w:rsidP="00082ABA">
      <w:pPr>
        <w:pStyle w:val="1"/>
        <w:tabs>
          <w:tab w:val="clear" w:pos="432"/>
        </w:tabs>
        <w:rPr>
          <w:rFonts w:eastAsia="楷体_GB2312"/>
        </w:rPr>
      </w:pPr>
      <w:proofErr w:type="spellStart"/>
      <w:r>
        <w:rPr>
          <w:rFonts w:eastAsia="楷体_GB2312" w:hint="eastAsia"/>
        </w:rPr>
        <w:t>队伍接口定义</w:t>
      </w:r>
      <w:proofErr w:type="spellEnd"/>
    </w:p>
    <w:p w14:paraId="015943AE" w14:textId="7E19E70E" w:rsidR="00E80FEC" w:rsidRDefault="00E80FEC" w:rsidP="00E80FEC">
      <w:pPr>
        <w:pStyle w:val="2"/>
        <w:tabs>
          <w:tab w:val="clear" w:pos="432"/>
          <w:tab w:val="clear" w:pos="8514"/>
          <w:tab w:val="left" w:pos="576"/>
        </w:tabs>
        <w:ind w:left="576"/>
      </w:pPr>
      <w:proofErr w:type="spellStart"/>
      <w:r>
        <w:t>新增</w:t>
      </w:r>
      <w:r>
        <w:rPr>
          <w:rFonts w:hint="eastAsia"/>
        </w:rPr>
        <w:t>队伍（</w:t>
      </w:r>
      <w:r>
        <w:rPr>
          <w:rFonts w:hint="eastAsia"/>
        </w:rPr>
        <w:t>POST</w:t>
      </w:r>
      <w:proofErr w:type="spellEnd"/>
      <w:r>
        <w:rPr>
          <w:rFonts w:hint="eastAsia"/>
        </w:rPr>
        <w:t>）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9"/>
        <w:gridCol w:w="2056"/>
        <w:gridCol w:w="105"/>
        <w:gridCol w:w="1273"/>
        <w:gridCol w:w="889"/>
        <w:gridCol w:w="2162"/>
      </w:tblGrid>
      <w:tr w:rsidR="00E80FEC" w14:paraId="02B91651" w14:textId="77777777" w:rsidTr="001C1455">
        <w:trPr>
          <w:trHeight w:val="300"/>
        </w:trPr>
        <w:tc>
          <w:tcPr>
            <w:tcW w:w="1929" w:type="dxa"/>
            <w:shd w:val="clear" w:color="auto" w:fill="92D050"/>
          </w:tcPr>
          <w:p w14:paraId="58862C39" w14:textId="77777777" w:rsidR="00E80FEC" w:rsidRDefault="00E80FEC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接口协议</w:t>
            </w:r>
            <w:proofErr w:type="spellEnd"/>
          </w:p>
        </w:tc>
        <w:tc>
          <w:tcPr>
            <w:tcW w:w="6485" w:type="dxa"/>
            <w:gridSpan w:val="5"/>
            <w:shd w:val="clear" w:color="auto" w:fill="92D050"/>
          </w:tcPr>
          <w:p w14:paraId="2E5B6186" w14:textId="77777777" w:rsidR="00E80FEC" w:rsidRDefault="00E80FEC" w:rsidP="001C145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http</w:t>
            </w:r>
          </w:p>
        </w:tc>
      </w:tr>
      <w:tr w:rsidR="00E80FEC" w14:paraId="030D6AD2" w14:textId="77777777" w:rsidTr="001C1455">
        <w:trPr>
          <w:trHeight w:val="387"/>
        </w:trPr>
        <w:tc>
          <w:tcPr>
            <w:tcW w:w="1929" w:type="dxa"/>
          </w:tcPr>
          <w:p w14:paraId="1199E397" w14:textId="77777777" w:rsidR="00E80FEC" w:rsidRDefault="00E80FEC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接口方式</w:t>
            </w:r>
            <w:proofErr w:type="spellEnd"/>
          </w:p>
        </w:tc>
        <w:tc>
          <w:tcPr>
            <w:tcW w:w="6485" w:type="dxa"/>
            <w:gridSpan w:val="5"/>
          </w:tcPr>
          <w:p w14:paraId="57BCDA3E" w14:textId="77777777" w:rsidR="00E80FEC" w:rsidRDefault="00E80FEC" w:rsidP="001C1455">
            <w:pPr>
              <w:snapToGrid w:val="0"/>
            </w:pPr>
            <w:r>
              <w:rPr>
                <w:rFonts w:hint="eastAsia"/>
              </w:rPr>
              <w:t>Post</w:t>
            </w:r>
          </w:p>
        </w:tc>
      </w:tr>
      <w:tr w:rsidR="00E80FEC" w14:paraId="5FF131C6" w14:textId="77777777" w:rsidTr="001C1455">
        <w:trPr>
          <w:trHeight w:val="285"/>
        </w:trPr>
        <w:tc>
          <w:tcPr>
            <w:tcW w:w="1929" w:type="dxa"/>
          </w:tcPr>
          <w:p w14:paraId="34C7BC27" w14:textId="77777777" w:rsidR="00E80FEC" w:rsidRDefault="00E80FEC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接口地址</w:t>
            </w:r>
            <w:proofErr w:type="spellEnd"/>
          </w:p>
        </w:tc>
        <w:tc>
          <w:tcPr>
            <w:tcW w:w="6485" w:type="dxa"/>
            <w:gridSpan w:val="5"/>
          </w:tcPr>
          <w:p w14:paraId="6D89F10B" w14:textId="6940DEE2" w:rsidR="00E80FEC" w:rsidRDefault="00E80FEC" w:rsidP="001C1455">
            <w:pPr>
              <w:spacing w:line="360" w:lineRule="auto"/>
              <w:rPr>
                <w:color w:val="000000"/>
                <w:lang w:eastAsia="zh-CN"/>
              </w:rPr>
            </w:pPr>
            <w:r w:rsidRPr="00E80FEC">
              <w:rPr>
                <w:color w:val="000000"/>
              </w:rPr>
              <w:t>Team/</w:t>
            </w:r>
            <w:proofErr w:type="spellStart"/>
            <w:r w:rsidRPr="00E80FEC">
              <w:rPr>
                <w:color w:val="000000"/>
              </w:rPr>
              <w:t>postNewTeam</w:t>
            </w:r>
            <w:proofErr w:type="spellEnd"/>
          </w:p>
        </w:tc>
      </w:tr>
      <w:tr w:rsidR="00E80FEC" w14:paraId="3FD58AFF" w14:textId="77777777" w:rsidTr="001C1455">
        <w:trPr>
          <w:trHeight w:val="285"/>
        </w:trPr>
        <w:tc>
          <w:tcPr>
            <w:tcW w:w="8414" w:type="dxa"/>
            <w:gridSpan w:val="6"/>
            <w:shd w:val="clear" w:color="auto" w:fill="92D050"/>
          </w:tcPr>
          <w:p w14:paraId="430F5FA8" w14:textId="77777777" w:rsidR="00E80FEC" w:rsidRDefault="00E80FEC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lastRenderedPageBreak/>
              <w:t>请求参数</w:t>
            </w:r>
            <w:proofErr w:type="spellEnd"/>
          </w:p>
        </w:tc>
      </w:tr>
      <w:tr w:rsidR="00E80FEC" w14:paraId="59DC480D" w14:textId="77777777" w:rsidTr="001C1455">
        <w:trPr>
          <w:trHeight w:val="285"/>
        </w:trPr>
        <w:tc>
          <w:tcPr>
            <w:tcW w:w="1929" w:type="dxa"/>
          </w:tcPr>
          <w:p w14:paraId="7E421FBD" w14:textId="77777777" w:rsidR="00E80FEC" w:rsidRDefault="00E80FEC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字段</w:t>
            </w:r>
            <w:proofErr w:type="spellEnd"/>
          </w:p>
        </w:tc>
        <w:tc>
          <w:tcPr>
            <w:tcW w:w="2056" w:type="dxa"/>
          </w:tcPr>
          <w:p w14:paraId="49C8A453" w14:textId="77777777" w:rsidR="00E80FEC" w:rsidRDefault="00E80FEC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说明</w:t>
            </w:r>
            <w:proofErr w:type="spellEnd"/>
          </w:p>
        </w:tc>
        <w:tc>
          <w:tcPr>
            <w:tcW w:w="1378" w:type="dxa"/>
            <w:gridSpan w:val="2"/>
          </w:tcPr>
          <w:p w14:paraId="3154D800" w14:textId="77777777" w:rsidR="00E80FEC" w:rsidRDefault="00E80FEC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可否为空</w:t>
            </w:r>
            <w:proofErr w:type="spellEnd"/>
          </w:p>
        </w:tc>
        <w:tc>
          <w:tcPr>
            <w:tcW w:w="3051" w:type="dxa"/>
            <w:gridSpan w:val="2"/>
          </w:tcPr>
          <w:p w14:paraId="1EEF354B" w14:textId="77777777" w:rsidR="00E80FEC" w:rsidRDefault="00E80FEC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备注</w:t>
            </w:r>
            <w:proofErr w:type="spellEnd"/>
          </w:p>
        </w:tc>
      </w:tr>
      <w:tr w:rsidR="00E80FEC" w14:paraId="3CC82549" w14:textId="77777777" w:rsidTr="001C1455">
        <w:trPr>
          <w:trHeight w:val="285"/>
        </w:trPr>
        <w:tc>
          <w:tcPr>
            <w:tcW w:w="1929" w:type="dxa"/>
          </w:tcPr>
          <w:p w14:paraId="72C4F156" w14:textId="77777777" w:rsidR="00E80FEC" w:rsidRDefault="00E80FEC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  <w:lang w:eastAsia="zh-CN"/>
              </w:rPr>
              <w:t>User_id</w:t>
            </w:r>
            <w:proofErr w:type="spellEnd"/>
          </w:p>
        </w:tc>
        <w:tc>
          <w:tcPr>
            <w:tcW w:w="2056" w:type="dxa"/>
          </w:tcPr>
          <w:p w14:paraId="086B6F8D" w14:textId="77777777" w:rsidR="00E80FEC" w:rsidRDefault="00E80FEC" w:rsidP="001C145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用户</w:t>
            </w:r>
            <w:r>
              <w:rPr>
                <w:color w:val="000000"/>
                <w:lang w:eastAsia="zh-CN"/>
              </w:rPr>
              <w:t>id</w:t>
            </w:r>
          </w:p>
        </w:tc>
        <w:tc>
          <w:tcPr>
            <w:tcW w:w="1378" w:type="dxa"/>
            <w:gridSpan w:val="2"/>
          </w:tcPr>
          <w:p w14:paraId="1CA318B7" w14:textId="77777777" w:rsidR="00E80FEC" w:rsidRDefault="00E80FEC" w:rsidP="001C1455">
            <w:pPr>
              <w:spacing w:line="360" w:lineRule="auto"/>
              <w:ind w:left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051" w:type="dxa"/>
            <w:gridSpan w:val="2"/>
          </w:tcPr>
          <w:p w14:paraId="37F7E991" w14:textId="77777777" w:rsidR="00E80FEC" w:rsidRDefault="00E80FEC" w:rsidP="001C1455">
            <w:pPr>
              <w:spacing w:line="360" w:lineRule="auto"/>
              <w:rPr>
                <w:color w:val="000000"/>
              </w:rPr>
            </w:pPr>
          </w:p>
        </w:tc>
      </w:tr>
      <w:tr w:rsidR="00E80FEC" w14:paraId="06DF9E87" w14:textId="77777777" w:rsidTr="001C1455">
        <w:trPr>
          <w:trHeight w:val="285"/>
        </w:trPr>
        <w:tc>
          <w:tcPr>
            <w:tcW w:w="1929" w:type="dxa"/>
          </w:tcPr>
          <w:p w14:paraId="0BCD3C70" w14:textId="659A0981" w:rsidR="00E80FEC" w:rsidRDefault="00E80FEC" w:rsidP="001C1455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>
              <w:rPr>
                <w:color w:val="000000"/>
                <w:lang w:eastAsia="zh-CN"/>
              </w:rPr>
              <w:t>Team_name</w:t>
            </w:r>
            <w:proofErr w:type="spellEnd"/>
          </w:p>
        </w:tc>
        <w:tc>
          <w:tcPr>
            <w:tcW w:w="2056" w:type="dxa"/>
          </w:tcPr>
          <w:p w14:paraId="5B944012" w14:textId="3E4698B2" w:rsidR="00E80FEC" w:rsidRDefault="00E80FEC" w:rsidP="001C1455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队伍名称</w:t>
            </w:r>
          </w:p>
        </w:tc>
        <w:tc>
          <w:tcPr>
            <w:tcW w:w="1378" w:type="dxa"/>
            <w:gridSpan w:val="2"/>
          </w:tcPr>
          <w:p w14:paraId="616AD2E5" w14:textId="77777777" w:rsidR="00E80FEC" w:rsidRDefault="00E80FEC" w:rsidP="001C1455">
            <w:pPr>
              <w:spacing w:line="360" w:lineRule="auto"/>
              <w:ind w:left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051" w:type="dxa"/>
            <w:gridSpan w:val="2"/>
          </w:tcPr>
          <w:p w14:paraId="5A298BA8" w14:textId="77777777" w:rsidR="00E80FEC" w:rsidRDefault="00E80FEC" w:rsidP="001C1455">
            <w:pPr>
              <w:spacing w:line="360" w:lineRule="auto"/>
              <w:rPr>
                <w:color w:val="000000"/>
              </w:rPr>
            </w:pPr>
          </w:p>
        </w:tc>
      </w:tr>
      <w:tr w:rsidR="00E80FEC" w14:paraId="646828B5" w14:textId="77777777" w:rsidTr="001C1455">
        <w:trPr>
          <w:trHeight w:val="480"/>
        </w:trPr>
        <w:tc>
          <w:tcPr>
            <w:tcW w:w="8414" w:type="dxa"/>
            <w:gridSpan w:val="6"/>
            <w:shd w:val="clear" w:color="auto" w:fill="92D050"/>
          </w:tcPr>
          <w:p w14:paraId="03AB79B1" w14:textId="77777777" w:rsidR="00E80FEC" w:rsidRDefault="00E80FEC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返回参数</w:t>
            </w:r>
            <w:proofErr w:type="spellEnd"/>
          </w:p>
        </w:tc>
      </w:tr>
      <w:tr w:rsidR="00E80FEC" w14:paraId="07A13D11" w14:textId="77777777" w:rsidTr="006D7F07">
        <w:trPr>
          <w:trHeight w:val="285"/>
        </w:trPr>
        <w:tc>
          <w:tcPr>
            <w:tcW w:w="1929" w:type="dxa"/>
          </w:tcPr>
          <w:p w14:paraId="0AEE8472" w14:textId="4BF4557D" w:rsidR="00E80FEC" w:rsidRDefault="00E80FEC" w:rsidP="001C1455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>
              <w:rPr>
                <w:rFonts w:hint="eastAsia"/>
                <w:color w:val="000000"/>
              </w:rPr>
              <w:t>字段</w:t>
            </w:r>
            <w:proofErr w:type="spellEnd"/>
          </w:p>
        </w:tc>
        <w:tc>
          <w:tcPr>
            <w:tcW w:w="2161" w:type="dxa"/>
            <w:gridSpan w:val="2"/>
          </w:tcPr>
          <w:p w14:paraId="4331181B" w14:textId="163CA750" w:rsidR="00E80FEC" w:rsidRDefault="00E80FEC" w:rsidP="001C1455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>
              <w:rPr>
                <w:rFonts w:hint="eastAsia"/>
                <w:color w:val="000000"/>
              </w:rPr>
              <w:t>说明</w:t>
            </w:r>
            <w:proofErr w:type="spellEnd"/>
          </w:p>
        </w:tc>
        <w:tc>
          <w:tcPr>
            <w:tcW w:w="2162" w:type="dxa"/>
            <w:gridSpan w:val="2"/>
          </w:tcPr>
          <w:p w14:paraId="4D76A18B" w14:textId="2FEB6787" w:rsidR="00E80FEC" w:rsidRDefault="00E80FEC" w:rsidP="001C1455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>
              <w:rPr>
                <w:rFonts w:hint="eastAsia"/>
                <w:color w:val="000000"/>
              </w:rPr>
              <w:t>可否为空</w:t>
            </w:r>
            <w:proofErr w:type="spellEnd"/>
          </w:p>
        </w:tc>
        <w:tc>
          <w:tcPr>
            <w:tcW w:w="2162" w:type="dxa"/>
          </w:tcPr>
          <w:p w14:paraId="7B5BB0F9" w14:textId="74EF7A1C" w:rsidR="00E80FEC" w:rsidRDefault="00E80FEC" w:rsidP="001C1455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>
              <w:rPr>
                <w:rFonts w:hint="eastAsia"/>
                <w:color w:val="000000"/>
              </w:rPr>
              <w:t>备注</w:t>
            </w:r>
            <w:proofErr w:type="spellEnd"/>
          </w:p>
        </w:tc>
      </w:tr>
      <w:tr w:rsidR="00E80FEC" w14:paraId="565E30A0" w14:textId="77777777" w:rsidTr="006D7F07">
        <w:trPr>
          <w:trHeight w:val="285"/>
        </w:trPr>
        <w:tc>
          <w:tcPr>
            <w:tcW w:w="1929" w:type="dxa"/>
          </w:tcPr>
          <w:p w14:paraId="0B2581A4" w14:textId="5B843F9B" w:rsidR="00E80FEC" w:rsidRDefault="00E80FEC" w:rsidP="001C1455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>
              <w:rPr>
                <w:color w:val="000000"/>
                <w:lang w:eastAsia="zh-CN"/>
              </w:rPr>
              <w:t>Team_</w:t>
            </w:r>
            <w:r>
              <w:rPr>
                <w:rFonts w:hint="eastAsia"/>
                <w:color w:val="000000"/>
                <w:lang w:eastAsia="zh-CN"/>
              </w:rPr>
              <w:t>id</w:t>
            </w:r>
            <w:proofErr w:type="spellEnd"/>
          </w:p>
        </w:tc>
        <w:tc>
          <w:tcPr>
            <w:tcW w:w="2161" w:type="dxa"/>
            <w:gridSpan w:val="2"/>
          </w:tcPr>
          <w:p w14:paraId="38EB30CB" w14:textId="43529D89" w:rsidR="00E80FEC" w:rsidRDefault="00E80FEC" w:rsidP="001C1455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队伍</w:t>
            </w:r>
            <w:r>
              <w:rPr>
                <w:color w:val="000000"/>
                <w:lang w:eastAsia="zh-CN"/>
              </w:rPr>
              <w:t>id</w:t>
            </w:r>
          </w:p>
        </w:tc>
        <w:tc>
          <w:tcPr>
            <w:tcW w:w="2162" w:type="dxa"/>
            <w:gridSpan w:val="2"/>
          </w:tcPr>
          <w:p w14:paraId="31BBB446" w14:textId="5372587A" w:rsidR="00E80FEC" w:rsidRDefault="00E80FEC" w:rsidP="001C1455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否</w:t>
            </w:r>
          </w:p>
        </w:tc>
        <w:tc>
          <w:tcPr>
            <w:tcW w:w="2162" w:type="dxa"/>
          </w:tcPr>
          <w:p w14:paraId="08FFBF65" w14:textId="77777777" w:rsidR="00E80FEC" w:rsidRDefault="00E80FEC" w:rsidP="001C1455">
            <w:pPr>
              <w:spacing w:line="360" w:lineRule="auto"/>
              <w:rPr>
                <w:color w:val="000000"/>
              </w:rPr>
            </w:pPr>
          </w:p>
        </w:tc>
      </w:tr>
    </w:tbl>
    <w:p w14:paraId="4203BA5B" w14:textId="77777777" w:rsidR="00803C38" w:rsidRDefault="00803C38" w:rsidP="00803C38">
      <w:pPr>
        <w:rPr>
          <w:lang w:eastAsia="zh-CN"/>
        </w:rPr>
      </w:pPr>
    </w:p>
    <w:p w14:paraId="252977F6" w14:textId="6DB3F91A" w:rsidR="00E80FEC" w:rsidRDefault="00E91A38" w:rsidP="00E80FEC">
      <w:pPr>
        <w:pStyle w:val="2"/>
        <w:tabs>
          <w:tab w:val="clear" w:pos="432"/>
          <w:tab w:val="clear" w:pos="8514"/>
          <w:tab w:val="left" w:pos="576"/>
        </w:tabs>
        <w:ind w:left="576"/>
        <w:rPr>
          <w:lang w:eastAsia="zh-CN"/>
        </w:rPr>
      </w:pPr>
      <w:r>
        <w:rPr>
          <w:lang w:eastAsia="zh-CN"/>
        </w:rPr>
        <w:t>根据</w:t>
      </w:r>
      <w:r>
        <w:rPr>
          <w:rFonts w:hint="eastAsia"/>
          <w:lang w:eastAsia="zh-CN"/>
        </w:rPr>
        <w:t>用户</w:t>
      </w:r>
      <w:r>
        <w:rPr>
          <w:lang w:eastAsia="zh-CN"/>
        </w:rPr>
        <w:t>id</w:t>
      </w:r>
      <w:r>
        <w:rPr>
          <w:lang w:eastAsia="zh-CN"/>
        </w:rPr>
        <w:t>获取参与的队伍</w:t>
      </w:r>
      <w:proofErr w:type="spellStart"/>
      <w:r>
        <w:rPr>
          <w:rFonts w:hint="eastAsia"/>
          <w:lang w:eastAsia="zh-CN"/>
        </w:rPr>
        <w:t>id</w:t>
      </w:r>
      <w:proofErr w:type="spellEnd"/>
      <w:r w:rsidR="00E80FEC">
        <w:rPr>
          <w:rFonts w:hint="eastAsia"/>
          <w:lang w:eastAsia="zh-CN"/>
        </w:rPr>
        <w:t>（</w:t>
      </w:r>
      <w:r w:rsidR="00E80FEC">
        <w:rPr>
          <w:lang w:eastAsia="zh-CN"/>
        </w:rPr>
        <w:t>GET</w:t>
      </w:r>
      <w:r w:rsidR="00E80FEC">
        <w:rPr>
          <w:rFonts w:hint="eastAsia"/>
          <w:lang w:eastAsia="zh-CN"/>
        </w:rPr>
        <w:t>）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9"/>
        <w:gridCol w:w="2056"/>
        <w:gridCol w:w="105"/>
        <w:gridCol w:w="1273"/>
        <w:gridCol w:w="889"/>
        <w:gridCol w:w="2162"/>
      </w:tblGrid>
      <w:tr w:rsidR="00E80FEC" w14:paraId="6BDF05D0" w14:textId="77777777" w:rsidTr="001C1455">
        <w:trPr>
          <w:trHeight w:val="300"/>
        </w:trPr>
        <w:tc>
          <w:tcPr>
            <w:tcW w:w="1929" w:type="dxa"/>
            <w:shd w:val="clear" w:color="auto" w:fill="92D050"/>
          </w:tcPr>
          <w:p w14:paraId="42EBD117" w14:textId="77777777" w:rsidR="00E80FEC" w:rsidRDefault="00E80FEC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接口协议</w:t>
            </w:r>
            <w:proofErr w:type="spellEnd"/>
          </w:p>
        </w:tc>
        <w:tc>
          <w:tcPr>
            <w:tcW w:w="6485" w:type="dxa"/>
            <w:gridSpan w:val="5"/>
            <w:shd w:val="clear" w:color="auto" w:fill="92D050"/>
          </w:tcPr>
          <w:p w14:paraId="6BC12616" w14:textId="77777777" w:rsidR="00E80FEC" w:rsidRDefault="00E80FEC" w:rsidP="001C145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http</w:t>
            </w:r>
          </w:p>
        </w:tc>
      </w:tr>
      <w:tr w:rsidR="00E80FEC" w14:paraId="1A69E130" w14:textId="77777777" w:rsidTr="001C1455">
        <w:trPr>
          <w:trHeight w:val="387"/>
        </w:trPr>
        <w:tc>
          <w:tcPr>
            <w:tcW w:w="1929" w:type="dxa"/>
          </w:tcPr>
          <w:p w14:paraId="65EEE516" w14:textId="77777777" w:rsidR="00E80FEC" w:rsidRDefault="00E80FEC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接口方式</w:t>
            </w:r>
            <w:proofErr w:type="spellEnd"/>
          </w:p>
        </w:tc>
        <w:tc>
          <w:tcPr>
            <w:tcW w:w="6485" w:type="dxa"/>
            <w:gridSpan w:val="5"/>
          </w:tcPr>
          <w:p w14:paraId="18D765D2" w14:textId="77777777" w:rsidR="00E80FEC" w:rsidRDefault="00E80FEC" w:rsidP="001C1455">
            <w:pPr>
              <w:snapToGrid w:val="0"/>
              <w:rPr>
                <w:lang w:eastAsia="zh-CN"/>
              </w:rPr>
            </w:pPr>
            <w:r>
              <w:rPr>
                <w:lang w:eastAsia="zh-CN"/>
              </w:rPr>
              <w:t>get</w:t>
            </w:r>
          </w:p>
        </w:tc>
      </w:tr>
      <w:tr w:rsidR="00E80FEC" w14:paraId="76DA2763" w14:textId="77777777" w:rsidTr="001C1455">
        <w:trPr>
          <w:trHeight w:val="285"/>
        </w:trPr>
        <w:tc>
          <w:tcPr>
            <w:tcW w:w="1929" w:type="dxa"/>
          </w:tcPr>
          <w:p w14:paraId="6AF0B53E" w14:textId="77777777" w:rsidR="00E80FEC" w:rsidRDefault="00E80FEC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接口地址</w:t>
            </w:r>
            <w:proofErr w:type="spellEnd"/>
          </w:p>
        </w:tc>
        <w:tc>
          <w:tcPr>
            <w:tcW w:w="6485" w:type="dxa"/>
            <w:gridSpan w:val="5"/>
          </w:tcPr>
          <w:p w14:paraId="2F65FE51" w14:textId="71DE5BD2" w:rsidR="00E80FEC" w:rsidRDefault="00E91A38" w:rsidP="001C1455">
            <w:pPr>
              <w:spacing w:line="360" w:lineRule="auto"/>
              <w:rPr>
                <w:color w:val="000000"/>
                <w:lang w:eastAsia="zh-CN"/>
              </w:rPr>
            </w:pPr>
            <w:r w:rsidRPr="00E91A38">
              <w:rPr>
                <w:color w:val="000000"/>
              </w:rPr>
              <w:t>Team/</w:t>
            </w:r>
            <w:proofErr w:type="spellStart"/>
            <w:r w:rsidRPr="00E91A38">
              <w:rPr>
                <w:color w:val="000000"/>
              </w:rPr>
              <w:t>getJoinedTeamIDByUserID</w:t>
            </w:r>
            <w:proofErr w:type="spellEnd"/>
            <w:r w:rsidRPr="00E91A38">
              <w:rPr>
                <w:color w:val="000000"/>
              </w:rPr>
              <w:t>/:id</w:t>
            </w:r>
          </w:p>
        </w:tc>
      </w:tr>
      <w:tr w:rsidR="00E80FEC" w14:paraId="1046B217" w14:textId="77777777" w:rsidTr="001C1455">
        <w:trPr>
          <w:trHeight w:val="285"/>
        </w:trPr>
        <w:tc>
          <w:tcPr>
            <w:tcW w:w="8414" w:type="dxa"/>
            <w:gridSpan w:val="6"/>
            <w:shd w:val="clear" w:color="auto" w:fill="92D050"/>
          </w:tcPr>
          <w:p w14:paraId="2A26097C" w14:textId="77777777" w:rsidR="00E80FEC" w:rsidRDefault="00E80FEC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请求参数</w:t>
            </w:r>
            <w:proofErr w:type="spellEnd"/>
          </w:p>
        </w:tc>
      </w:tr>
      <w:tr w:rsidR="00E80FEC" w14:paraId="7C1164D9" w14:textId="77777777" w:rsidTr="001C1455">
        <w:trPr>
          <w:trHeight w:val="285"/>
        </w:trPr>
        <w:tc>
          <w:tcPr>
            <w:tcW w:w="1929" w:type="dxa"/>
          </w:tcPr>
          <w:p w14:paraId="032AE03F" w14:textId="77777777" w:rsidR="00E80FEC" w:rsidRDefault="00E80FEC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字段</w:t>
            </w:r>
            <w:proofErr w:type="spellEnd"/>
          </w:p>
        </w:tc>
        <w:tc>
          <w:tcPr>
            <w:tcW w:w="2056" w:type="dxa"/>
          </w:tcPr>
          <w:p w14:paraId="1EE973BB" w14:textId="77777777" w:rsidR="00E80FEC" w:rsidRDefault="00E80FEC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说明</w:t>
            </w:r>
            <w:proofErr w:type="spellEnd"/>
          </w:p>
        </w:tc>
        <w:tc>
          <w:tcPr>
            <w:tcW w:w="1378" w:type="dxa"/>
            <w:gridSpan w:val="2"/>
          </w:tcPr>
          <w:p w14:paraId="7D09922B" w14:textId="77777777" w:rsidR="00E80FEC" w:rsidRDefault="00E80FEC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可否为空</w:t>
            </w:r>
            <w:proofErr w:type="spellEnd"/>
          </w:p>
        </w:tc>
        <w:tc>
          <w:tcPr>
            <w:tcW w:w="3051" w:type="dxa"/>
            <w:gridSpan w:val="2"/>
          </w:tcPr>
          <w:p w14:paraId="7339662B" w14:textId="77777777" w:rsidR="00E80FEC" w:rsidRDefault="00E80FEC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备注</w:t>
            </w:r>
            <w:proofErr w:type="spellEnd"/>
          </w:p>
        </w:tc>
      </w:tr>
      <w:tr w:rsidR="00E91A38" w14:paraId="41F750AC" w14:textId="77777777" w:rsidTr="001C1455">
        <w:trPr>
          <w:trHeight w:val="285"/>
        </w:trPr>
        <w:tc>
          <w:tcPr>
            <w:tcW w:w="1929" w:type="dxa"/>
          </w:tcPr>
          <w:p w14:paraId="4256C1F5" w14:textId="4E758CAB" w:rsidR="00E91A38" w:rsidRDefault="00E91A38" w:rsidP="001C1455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>
              <w:rPr>
                <w:color w:val="000000"/>
                <w:lang w:eastAsia="zh-CN"/>
              </w:rPr>
              <w:t>User_id</w:t>
            </w:r>
            <w:proofErr w:type="spellEnd"/>
          </w:p>
        </w:tc>
        <w:tc>
          <w:tcPr>
            <w:tcW w:w="2056" w:type="dxa"/>
          </w:tcPr>
          <w:p w14:paraId="155BA7DA" w14:textId="07972FB6" w:rsidR="00E91A38" w:rsidRDefault="00E91A38" w:rsidP="001C1455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用户</w:t>
            </w:r>
            <w:r>
              <w:rPr>
                <w:color w:val="000000"/>
                <w:lang w:eastAsia="zh-CN"/>
              </w:rPr>
              <w:t>id</w:t>
            </w:r>
          </w:p>
        </w:tc>
        <w:tc>
          <w:tcPr>
            <w:tcW w:w="1378" w:type="dxa"/>
            <w:gridSpan w:val="2"/>
          </w:tcPr>
          <w:p w14:paraId="7843137C" w14:textId="0CC96C1A" w:rsidR="00E91A38" w:rsidRDefault="00E91A38" w:rsidP="001C1455">
            <w:pPr>
              <w:spacing w:line="360" w:lineRule="auto"/>
              <w:ind w:left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051" w:type="dxa"/>
            <w:gridSpan w:val="2"/>
          </w:tcPr>
          <w:p w14:paraId="404F6C37" w14:textId="77777777" w:rsidR="00E91A38" w:rsidRDefault="00E91A38" w:rsidP="001C1455">
            <w:pPr>
              <w:spacing w:line="360" w:lineRule="auto"/>
              <w:rPr>
                <w:color w:val="000000"/>
              </w:rPr>
            </w:pPr>
          </w:p>
        </w:tc>
      </w:tr>
      <w:tr w:rsidR="00E80FEC" w14:paraId="46080759" w14:textId="77777777" w:rsidTr="001C1455">
        <w:trPr>
          <w:trHeight w:val="480"/>
        </w:trPr>
        <w:tc>
          <w:tcPr>
            <w:tcW w:w="8414" w:type="dxa"/>
            <w:gridSpan w:val="6"/>
            <w:shd w:val="clear" w:color="auto" w:fill="92D050"/>
          </w:tcPr>
          <w:p w14:paraId="47DEB664" w14:textId="77777777" w:rsidR="00E80FEC" w:rsidRDefault="00E80FEC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返回参数</w:t>
            </w:r>
            <w:proofErr w:type="spellEnd"/>
          </w:p>
        </w:tc>
      </w:tr>
      <w:tr w:rsidR="00E80FEC" w14:paraId="50857CF0" w14:textId="77777777" w:rsidTr="001C1455">
        <w:trPr>
          <w:trHeight w:val="285"/>
        </w:trPr>
        <w:tc>
          <w:tcPr>
            <w:tcW w:w="1929" w:type="dxa"/>
          </w:tcPr>
          <w:p w14:paraId="3D0EC630" w14:textId="77777777" w:rsidR="00E80FEC" w:rsidRDefault="00E80FEC" w:rsidP="001C1455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>
              <w:rPr>
                <w:rFonts w:hint="eastAsia"/>
                <w:color w:val="000000"/>
              </w:rPr>
              <w:t>字段</w:t>
            </w:r>
            <w:proofErr w:type="spellEnd"/>
          </w:p>
        </w:tc>
        <w:tc>
          <w:tcPr>
            <w:tcW w:w="2161" w:type="dxa"/>
            <w:gridSpan w:val="2"/>
          </w:tcPr>
          <w:p w14:paraId="7AD5E5A4" w14:textId="77777777" w:rsidR="00E80FEC" w:rsidRDefault="00E80FEC" w:rsidP="001C1455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>
              <w:rPr>
                <w:rFonts w:hint="eastAsia"/>
                <w:color w:val="000000"/>
              </w:rPr>
              <w:t>说明</w:t>
            </w:r>
            <w:proofErr w:type="spellEnd"/>
          </w:p>
        </w:tc>
        <w:tc>
          <w:tcPr>
            <w:tcW w:w="2162" w:type="dxa"/>
            <w:gridSpan w:val="2"/>
          </w:tcPr>
          <w:p w14:paraId="7AD7CC58" w14:textId="77777777" w:rsidR="00E80FEC" w:rsidRDefault="00E80FEC" w:rsidP="001C1455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>
              <w:rPr>
                <w:rFonts w:hint="eastAsia"/>
                <w:color w:val="000000"/>
              </w:rPr>
              <w:t>可否为空</w:t>
            </w:r>
            <w:proofErr w:type="spellEnd"/>
          </w:p>
        </w:tc>
        <w:tc>
          <w:tcPr>
            <w:tcW w:w="2162" w:type="dxa"/>
          </w:tcPr>
          <w:p w14:paraId="43C75144" w14:textId="77777777" w:rsidR="00E80FEC" w:rsidRDefault="00E80FEC" w:rsidP="001C1455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>
              <w:rPr>
                <w:rFonts w:hint="eastAsia"/>
                <w:color w:val="000000"/>
              </w:rPr>
              <w:t>备注</w:t>
            </w:r>
            <w:proofErr w:type="spellEnd"/>
          </w:p>
        </w:tc>
      </w:tr>
      <w:tr w:rsidR="00E80FEC" w14:paraId="54F285F3" w14:textId="77777777" w:rsidTr="001C1455">
        <w:trPr>
          <w:trHeight w:val="285"/>
        </w:trPr>
        <w:tc>
          <w:tcPr>
            <w:tcW w:w="1929" w:type="dxa"/>
          </w:tcPr>
          <w:p w14:paraId="2C16D7DC" w14:textId="11E8CD98" w:rsidR="00E80FEC" w:rsidRDefault="00E91A38" w:rsidP="001C1455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>
              <w:rPr>
                <w:color w:val="000000"/>
                <w:lang w:eastAsia="zh-CN"/>
              </w:rPr>
              <w:t>Team_id</w:t>
            </w:r>
            <w:proofErr w:type="spellEnd"/>
          </w:p>
        </w:tc>
        <w:tc>
          <w:tcPr>
            <w:tcW w:w="2161" w:type="dxa"/>
            <w:gridSpan w:val="2"/>
          </w:tcPr>
          <w:p w14:paraId="0363D024" w14:textId="2105FA46" w:rsidR="00E80FEC" w:rsidRDefault="00E91A38" w:rsidP="001C1455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队伍</w:t>
            </w:r>
            <w:r w:rsidR="00E80FEC">
              <w:rPr>
                <w:color w:val="000000"/>
                <w:lang w:eastAsia="zh-CN"/>
              </w:rPr>
              <w:t>id</w:t>
            </w:r>
          </w:p>
        </w:tc>
        <w:tc>
          <w:tcPr>
            <w:tcW w:w="2162" w:type="dxa"/>
            <w:gridSpan w:val="2"/>
          </w:tcPr>
          <w:p w14:paraId="2734B7EA" w14:textId="77777777" w:rsidR="00E80FEC" w:rsidRDefault="00E80FEC" w:rsidP="001C1455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否</w:t>
            </w:r>
          </w:p>
        </w:tc>
        <w:tc>
          <w:tcPr>
            <w:tcW w:w="2162" w:type="dxa"/>
          </w:tcPr>
          <w:p w14:paraId="2C8066BF" w14:textId="77777777" w:rsidR="00E80FEC" w:rsidRDefault="00E80FEC" w:rsidP="001C1455">
            <w:pPr>
              <w:spacing w:line="360" w:lineRule="auto"/>
              <w:rPr>
                <w:color w:val="000000"/>
                <w:lang w:eastAsia="zh-CN"/>
              </w:rPr>
            </w:pPr>
          </w:p>
        </w:tc>
      </w:tr>
    </w:tbl>
    <w:p w14:paraId="3673E761" w14:textId="01EC6376" w:rsidR="00E80FEC" w:rsidRDefault="008076B6" w:rsidP="00E80FEC">
      <w:pPr>
        <w:pStyle w:val="2"/>
        <w:tabs>
          <w:tab w:val="clear" w:pos="432"/>
          <w:tab w:val="clear" w:pos="8514"/>
          <w:tab w:val="left" w:pos="576"/>
        </w:tabs>
        <w:ind w:left="576"/>
        <w:rPr>
          <w:lang w:eastAsia="zh-CN"/>
        </w:rPr>
      </w:pPr>
      <w:r>
        <w:rPr>
          <w:rFonts w:hint="eastAsia"/>
          <w:lang w:eastAsia="zh-CN"/>
        </w:rPr>
        <w:t>根据</w:t>
      </w:r>
      <w:r>
        <w:rPr>
          <w:lang w:eastAsia="zh-CN"/>
        </w:rPr>
        <w:t>队伍</w:t>
      </w:r>
      <w:r>
        <w:rPr>
          <w:lang w:eastAsia="zh-CN"/>
        </w:rPr>
        <w:t>ID</w:t>
      </w:r>
      <w:r>
        <w:rPr>
          <w:rFonts w:hint="eastAsia"/>
          <w:lang w:eastAsia="zh-CN"/>
        </w:rPr>
        <w:t>获取</w:t>
      </w:r>
      <w:r>
        <w:rPr>
          <w:lang w:eastAsia="zh-CN"/>
        </w:rPr>
        <w:t>参与的用户</w:t>
      </w:r>
      <w:proofErr w:type="spellStart"/>
      <w:r>
        <w:rPr>
          <w:lang w:eastAsia="zh-CN"/>
        </w:rPr>
        <w:t>id</w:t>
      </w:r>
      <w:proofErr w:type="spellEnd"/>
      <w:r w:rsidR="00E80FEC">
        <w:rPr>
          <w:rFonts w:hint="eastAsia"/>
          <w:lang w:eastAsia="zh-CN"/>
        </w:rPr>
        <w:t>（</w:t>
      </w:r>
      <w:r w:rsidR="00E80FEC">
        <w:rPr>
          <w:lang w:eastAsia="zh-CN"/>
        </w:rPr>
        <w:t>GET</w:t>
      </w:r>
      <w:r w:rsidR="00E80FEC">
        <w:rPr>
          <w:rFonts w:hint="eastAsia"/>
          <w:lang w:eastAsia="zh-CN"/>
        </w:rPr>
        <w:t>）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9"/>
        <w:gridCol w:w="2056"/>
        <w:gridCol w:w="105"/>
        <w:gridCol w:w="1273"/>
        <w:gridCol w:w="889"/>
        <w:gridCol w:w="2162"/>
      </w:tblGrid>
      <w:tr w:rsidR="00E80FEC" w14:paraId="650A0E44" w14:textId="77777777" w:rsidTr="001C1455">
        <w:trPr>
          <w:trHeight w:val="300"/>
        </w:trPr>
        <w:tc>
          <w:tcPr>
            <w:tcW w:w="1929" w:type="dxa"/>
            <w:shd w:val="clear" w:color="auto" w:fill="92D050"/>
          </w:tcPr>
          <w:p w14:paraId="178053C6" w14:textId="77777777" w:rsidR="00E80FEC" w:rsidRDefault="00E80FEC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接口协议</w:t>
            </w:r>
            <w:proofErr w:type="spellEnd"/>
          </w:p>
        </w:tc>
        <w:tc>
          <w:tcPr>
            <w:tcW w:w="6485" w:type="dxa"/>
            <w:gridSpan w:val="5"/>
            <w:shd w:val="clear" w:color="auto" w:fill="92D050"/>
          </w:tcPr>
          <w:p w14:paraId="311A9D1C" w14:textId="77777777" w:rsidR="00E80FEC" w:rsidRDefault="00E80FEC" w:rsidP="001C145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http</w:t>
            </w:r>
          </w:p>
        </w:tc>
      </w:tr>
      <w:tr w:rsidR="00E80FEC" w14:paraId="7C6ECA68" w14:textId="77777777" w:rsidTr="001C1455">
        <w:trPr>
          <w:trHeight w:val="387"/>
        </w:trPr>
        <w:tc>
          <w:tcPr>
            <w:tcW w:w="1929" w:type="dxa"/>
          </w:tcPr>
          <w:p w14:paraId="4DD23167" w14:textId="77777777" w:rsidR="00E80FEC" w:rsidRDefault="00E80FEC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接口方式</w:t>
            </w:r>
            <w:proofErr w:type="spellEnd"/>
          </w:p>
        </w:tc>
        <w:tc>
          <w:tcPr>
            <w:tcW w:w="6485" w:type="dxa"/>
            <w:gridSpan w:val="5"/>
          </w:tcPr>
          <w:p w14:paraId="13BE0913" w14:textId="77777777" w:rsidR="00E80FEC" w:rsidRDefault="00E80FEC" w:rsidP="001C1455">
            <w:pPr>
              <w:snapToGrid w:val="0"/>
              <w:rPr>
                <w:lang w:eastAsia="zh-CN"/>
              </w:rPr>
            </w:pPr>
            <w:r>
              <w:rPr>
                <w:lang w:eastAsia="zh-CN"/>
              </w:rPr>
              <w:t>get</w:t>
            </w:r>
          </w:p>
        </w:tc>
      </w:tr>
      <w:tr w:rsidR="00E80FEC" w14:paraId="4427D782" w14:textId="77777777" w:rsidTr="001C1455">
        <w:trPr>
          <w:trHeight w:val="285"/>
        </w:trPr>
        <w:tc>
          <w:tcPr>
            <w:tcW w:w="1929" w:type="dxa"/>
          </w:tcPr>
          <w:p w14:paraId="4157F3F0" w14:textId="77777777" w:rsidR="00E80FEC" w:rsidRDefault="00E80FEC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接口地址</w:t>
            </w:r>
            <w:proofErr w:type="spellEnd"/>
          </w:p>
        </w:tc>
        <w:tc>
          <w:tcPr>
            <w:tcW w:w="6485" w:type="dxa"/>
            <w:gridSpan w:val="5"/>
          </w:tcPr>
          <w:p w14:paraId="66361746" w14:textId="2A20914D" w:rsidR="00E80FEC" w:rsidRDefault="00E91A38" w:rsidP="001C1455">
            <w:pPr>
              <w:spacing w:line="360" w:lineRule="auto"/>
              <w:rPr>
                <w:color w:val="000000"/>
                <w:lang w:eastAsia="zh-CN"/>
              </w:rPr>
            </w:pPr>
            <w:r w:rsidRPr="00E91A38">
              <w:rPr>
                <w:color w:val="000000"/>
              </w:rPr>
              <w:t>Team/</w:t>
            </w:r>
            <w:proofErr w:type="spellStart"/>
            <w:r w:rsidRPr="00E91A38">
              <w:rPr>
                <w:color w:val="000000"/>
              </w:rPr>
              <w:t>getMembersIDByTeamID</w:t>
            </w:r>
            <w:proofErr w:type="spellEnd"/>
            <w:r w:rsidRPr="00E91A38">
              <w:rPr>
                <w:color w:val="000000"/>
              </w:rPr>
              <w:t>/:id</w:t>
            </w:r>
          </w:p>
        </w:tc>
      </w:tr>
      <w:tr w:rsidR="00E80FEC" w14:paraId="18CB09B6" w14:textId="77777777" w:rsidTr="001C1455">
        <w:trPr>
          <w:trHeight w:val="285"/>
        </w:trPr>
        <w:tc>
          <w:tcPr>
            <w:tcW w:w="8414" w:type="dxa"/>
            <w:gridSpan w:val="6"/>
            <w:shd w:val="clear" w:color="auto" w:fill="92D050"/>
          </w:tcPr>
          <w:p w14:paraId="47837277" w14:textId="77777777" w:rsidR="00E80FEC" w:rsidRDefault="00E80FEC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请求参数</w:t>
            </w:r>
            <w:proofErr w:type="spellEnd"/>
          </w:p>
        </w:tc>
      </w:tr>
      <w:tr w:rsidR="00E80FEC" w14:paraId="1A26AEB9" w14:textId="77777777" w:rsidTr="001C1455">
        <w:trPr>
          <w:trHeight w:val="285"/>
        </w:trPr>
        <w:tc>
          <w:tcPr>
            <w:tcW w:w="1929" w:type="dxa"/>
          </w:tcPr>
          <w:p w14:paraId="404053B9" w14:textId="77777777" w:rsidR="00E80FEC" w:rsidRDefault="00E80FEC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字段</w:t>
            </w:r>
            <w:proofErr w:type="spellEnd"/>
          </w:p>
        </w:tc>
        <w:tc>
          <w:tcPr>
            <w:tcW w:w="2056" w:type="dxa"/>
          </w:tcPr>
          <w:p w14:paraId="7ED8BA6B" w14:textId="77777777" w:rsidR="00E80FEC" w:rsidRDefault="00E80FEC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说明</w:t>
            </w:r>
            <w:proofErr w:type="spellEnd"/>
          </w:p>
        </w:tc>
        <w:tc>
          <w:tcPr>
            <w:tcW w:w="1378" w:type="dxa"/>
            <w:gridSpan w:val="2"/>
          </w:tcPr>
          <w:p w14:paraId="5B748F62" w14:textId="77777777" w:rsidR="00E80FEC" w:rsidRDefault="00E80FEC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可否为空</w:t>
            </w:r>
            <w:proofErr w:type="spellEnd"/>
          </w:p>
        </w:tc>
        <w:tc>
          <w:tcPr>
            <w:tcW w:w="3051" w:type="dxa"/>
            <w:gridSpan w:val="2"/>
          </w:tcPr>
          <w:p w14:paraId="21AD8DD3" w14:textId="77777777" w:rsidR="00E80FEC" w:rsidRDefault="00E80FEC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备注</w:t>
            </w:r>
            <w:proofErr w:type="spellEnd"/>
          </w:p>
        </w:tc>
      </w:tr>
      <w:tr w:rsidR="008076B6" w14:paraId="2863231E" w14:textId="77777777" w:rsidTr="001C1455">
        <w:trPr>
          <w:trHeight w:val="285"/>
        </w:trPr>
        <w:tc>
          <w:tcPr>
            <w:tcW w:w="1929" w:type="dxa"/>
          </w:tcPr>
          <w:p w14:paraId="5909A53B" w14:textId="46A1E091" w:rsidR="008076B6" w:rsidRDefault="008076B6" w:rsidP="001C1455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>
              <w:rPr>
                <w:color w:val="000000"/>
                <w:lang w:eastAsia="zh-CN"/>
              </w:rPr>
              <w:t>Team_id</w:t>
            </w:r>
            <w:proofErr w:type="spellEnd"/>
          </w:p>
        </w:tc>
        <w:tc>
          <w:tcPr>
            <w:tcW w:w="2056" w:type="dxa"/>
          </w:tcPr>
          <w:p w14:paraId="6214A0D9" w14:textId="327FC257" w:rsidR="008076B6" w:rsidRDefault="008076B6" w:rsidP="001C1455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队伍</w:t>
            </w:r>
            <w:r>
              <w:rPr>
                <w:color w:val="000000"/>
                <w:lang w:eastAsia="zh-CN"/>
              </w:rPr>
              <w:t>id</w:t>
            </w:r>
          </w:p>
        </w:tc>
        <w:tc>
          <w:tcPr>
            <w:tcW w:w="1378" w:type="dxa"/>
            <w:gridSpan w:val="2"/>
          </w:tcPr>
          <w:p w14:paraId="4C6B8B8F" w14:textId="7DDB3CF5" w:rsidR="008076B6" w:rsidRDefault="008076B6" w:rsidP="001C1455">
            <w:pPr>
              <w:spacing w:line="360" w:lineRule="auto"/>
              <w:ind w:left="420"/>
              <w:rPr>
                <w:color w:val="000000"/>
              </w:rPr>
            </w:pPr>
            <w:r>
              <w:rPr>
                <w:color w:val="000000"/>
                <w:lang w:eastAsia="zh-CN"/>
              </w:rPr>
              <w:t>否</w:t>
            </w:r>
          </w:p>
        </w:tc>
        <w:tc>
          <w:tcPr>
            <w:tcW w:w="3051" w:type="dxa"/>
            <w:gridSpan w:val="2"/>
          </w:tcPr>
          <w:p w14:paraId="54D5C7E9" w14:textId="77777777" w:rsidR="008076B6" w:rsidRDefault="008076B6" w:rsidP="001C1455">
            <w:pPr>
              <w:spacing w:line="360" w:lineRule="auto"/>
              <w:rPr>
                <w:color w:val="000000"/>
              </w:rPr>
            </w:pPr>
          </w:p>
        </w:tc>
      </w:tr>
      <w:tr w:rsidR="00E80FEC" w14:paraId="039EA097" w14:textId="77777777" w:rsidTr="001C1455">
        <w:trPr>
          <w:trHeight w:val="480"/>
        </w:trPr>
        <w:tc>
          <w:tcPr>
            <w:tcW w:w="8414" w:type="dxa"/>
            <w:gridSpan w:val="6"/>
            <w:shd w:val="clear" w:color="auto" w:fill="92D050"/>
          </w:tcPr>
          <w:p w14:paraId="7E46F7D5" w14:textId="77777777" w:rsidR="00E80FEC" w:rsidRDefault="00E80FEC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返回参数</w:t>
            </w:r>
            <w:proofErr w:type="spellEnd"/>
          </w:p>
        </w:tc>
      </w:tr>
      <w:tr w:rsidR="00E80FEC" w14:paraId="0B105B96" w14:textId="77777777" w:rsidTr="001C1455">
        <w:trPr>
          <w:trHeight w:val="285"/>
        </w:trPr>
        <w:tc>
          <w:tcPr>
            <w:tcW w:w="1929" w:type="dxa"/>
          </w:tcPr>
          <w:p w14:paraId="77837E38" w14:textId="77777777" w:rsidR="00E80FEC" w:rsidRDefault="00E80FEC" w:rsidP="001C1455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>
              <w:rPr>
                <w:rFonts w:hint="eastAsia"/>
                <w:color w:val="000000"/>
              </w:rPr>
              <w:lastRenderedPageBreak/>
              <w:t>字段</w:t>
            </w:r>
            <w:proofErr w:type="spellEnd"/>
          </w:p>
        </w:tc>
        <w:tc>
          <w:tcPr>
            <w:tcW w:w="2161" w:type="dxa"/>
            <w:gridSpan w:val="2"/>
          </w:tcPr>
          <w:p w14:paraId="0A8E217C" w14:textId="77777777" w:rsidR="00E80FEC" w:rsidRDefault="00E80FEC" w:rsidP="001C1455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>
              <w:rPr>
                <w:rFonts w:hint="eastAsia"/>
                <w:color w:val="000000"/>
              </w:rPr>
              <w:t>说明</w:t>
            </w:r>
            <w:proofErr w:type="spellEnd"/>
          </w:p>
        </w:tc>
        <w:tc>
          <w:tcPr>
            <w:tcW w:w="2162" w:type="dxa"/>
            <w:gridSpan w:val="2"/>
          </w:tcPr>
          <w:p w14:paraId="09A73E55" w14:textId="77777777" w:rsidR="00E80FEC" w:rsidRDefault="00E80FEC" w:rsidP="001C1455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>
              <w:rPr>
                <w:rFonts w:hint="eastAsia"/>
                <w:color w:val="000000"/>
              </w:rPr>
              <w:t>可否为空</w:t>
            </w:r>
            <w:proofErr w:type="spellEnd"/>
          </w:p>
        </w:tc>
        <w:tc>
          <w:tcPr>
            <w:tcW w:w="2162" w:type="dxa"/>
          </w:tcPr>
          <w:p w14:paraId="700F03C4" w14:textId="77777777" w:rsidR="00E80FEC" w:rsidRDefault="00E80FEC" w:rsidP="001C1455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>
              <w:rPr>
                <w:rFonts w:hint="eastAsia"/>
                <w:color w:val="000000"/>
              </w:rPr>
              <w:t>备注</w:t>
            </w:r>
            <w:proofErr w:type="spellEnd"/>
          </w:p>
        </w:tc>
      </w:tr>
      <w:tr w:rsidR="008076B6" w14:paraId="5CDD3A26" w14:textId="77777777" w:rsidTr="001C1455">
        <w:trPr>
          <w:trHeight w:val="285"/>
        </w:trPr>
        <w:tc>
          <w:tcPr>
            <w:tcW w:w="1929" w:type="dxa"/>
          </w:tcPr>
          <w:p w14:paraId="0D9633D5" w14:textId="57B569C7" w:rsidR="008076B6" w:rsidRDefault="008076B6" w:rsidP="001C1455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>
              <w:rPr>
                <w:color w:val="000000"/>
                <w:lang w:eastAsia="zh-CN"/>
              </w:rPr>
              <w:t>User_id</w:t>
            </w:r>
            <w:proofErr w:type="spellEnd"/>
          </w:p>
        </w:tc>
        <w:tc>
          <w:tcPr>
            <w:tcW w:w="2161" w:type="dxa"/>
            <w:gridSpan w:val="2"/>
          </w:tcPr>
          <w:p w14:paraId="564F178B" w14:textId="72371536" w:rsidR="008076B6" w:rsidRDefault="008076B6" w:rsidP="001C1455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用户</w:t>
            </w:r>
            <w:r>
              <w:rPr>
                <w:color w:val="000000"/>
                <w:lang w:eastAsia="zh-CN"/>
              </w:rPr>
              <w:t>id</w:t>
            </w:r>
          </w:p>
        </w:tc>
        <w:tc>
          <w:tcPr>
            <w:tcW w:w="2162" w:type="dxa"/>
            <w:gridSpan w:val="2"/>
          </w:tcPr>
          <w:p w14:paraId="33470CEF" w14:textId="1309442E" w:rsidR="008076B6" w:rsidRDefault="008076B6" w:rsidP="001C1455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2162" w:type="dxa"/>
          </w:tcPr>
          <w:p w14:paraId="47C7F3B5" w14:textId="77777777" w:rsidR="008076B6" w:rsidRDefault="008076B6" w:rsidP="001C1455">
            <w:pPr>
              <w:spacing w:line="360" w:lineRule="auto"/>
              <w:rPr>
                <w:color w:val="000000"/>
                <w:lang w:eastAsia="zh-CN"/>
              </w:rPr>
            </w:pPr>
          </w:p>
        </w:tc>
      </w:tr>
    </w:tbl>
    <w:p w14:paraId="4CF48BEB" w14:textId="79B00B81" w:rsidR="00E80FEC" w:rsidRDefault="00C14F99" w:rsidP="00E80FEC">
      <w:pPr>
        <w:pStyle w:val="2"/>
        <w:tabs>
          <w:tab w:val="clear" w:pos="432"/>
          <w:tab w:val="clear" w:pos="8514"/>
          <w:tab w:val="left" w:pos="576"/>
        </w:tabs>
        <w:ind w:left="576"/>
        <w:rPr>
          <w:lang w:eastAsia="zh-CN"/>
        </w:rPr>
      </w:pPr>
      <w:r>
        <w:rPr>
          <w:lang w:eastAsia="zh-CN"/>
        </w:rPr>
        <w:t>通过队伍</w:t>
      </w:r>
      <w:r>
        <w:rPr>
          <w:lang w:eastAsia="zh-CN"/>
        </w:rPr>
        <w:t>ID</w:t>
      </w:r>
      <w:r>
        <w:rPr>
          <w:lang w:eastAsia="zh-CN"/>
        </w:rPr>
        <w:t>获取队伍名称</w:t>
      </w:r>
      <w:r w:rsidR="00E80FEC">
        <w:rPr>
          <w:rFonts w:hint="eastAsia"/>
          <w:lang w:eastAsia="zh-CN"/>
        </w:rPr>
        <w:t>（</w:t>
      </w:r>
      <w:r w:rsidR="00E80FEC">
        <w:rPr>
          <w:lang w:eastAsia="zh-CN"/>
        </w:rPr>
        <w:t>GET</w:t>
      </w:r>
      <w:r w:rsidR="00E80FEC">
        <w:rPr>
          <w:rFonts w:hint="eastAsia"/>
          <w:lang w:eastAsia="zh-CN"/>
        </w:rPr>
        <w:t>）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9"/>
        <w:gridCol w:w="2056"/>
        <w:gridCol w:w="105"/>
        <w:gridCol w:w="1273"/>
        <w:gridCol w:w="889"/>
        <w:gridCol w:w="2162"/>
      </w:tblGrid>
      <w:tr w:rsidR="00E80FEC" w14:paraId="59FE61BF" w14:textId="77777777" w:rsidTr="001C1455">
        <w:trPr>
          <w:trHeight w:val="300"/>
        </w:trPr>
        <w:tc>
          <w:tcPr>
            <w:tcW w:w="1929" w:type="dxa"/>
            <w:shd w:val="clear" w:color="auto" w:fill="92D050"/>
          </w:tcPr>
          <w:p w14:paraId="5CA89AD9" w14:textId="77777777" w:rsidR="00E80FEC" w:rsidRDefault="00E80FEC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接口协议</w:t>
            </w:r>
            <w:proofErr w:type="spellEnd"/>
          </w:p>
        </w:tc>
        <w:tc>
          <w:tcPr>
            <w:tcW w:w="6485" w:type="dxa"/>
            <w:gridSpan w:val="5"/>
            <w:shd w:val="clear" w:color="auto" w:fill="92D050"/>
          </w:tcPr>
          <w:p w14:paraId="4B4966ED" w14:textId="77777777" w:rsidR="00E80FEC" w:rsidRDefault="00E80FEC" w:rsidP="001C145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http</w:t>
            </w:r>
          </w:p>
        </w:tc>
      </w:tr>
      <w:tr w:rsidR="00E80FEC" w14:paraId="52BE3BB6" w14:textId="77777777" w:rsidTr="001C1455">
        <w:trPr>
          <w:trHeight w:val="387"/>
        </w:trPr>
        <w:tc>
          <w:tcPr>
            <w:tcW w:w="1929" w:type="dxa"/>
          </w:tcPr>
          <w:p w14:paraId="0EF8B973" w14:textId="77777777" w:rsidR="00E80FEC" w:rsidRDefault="00E80FEC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接口方式</w:t>
            </w:r>
            <w:proofErr w:type="spellEnd"/>
          </w:p>
        </w:tc>
        <w:tc>
          <w:tcPr>
            <w:tcW w:w="6485" w:type="dxa"/>
            <w:gridSpan w:val="5"/>
          </w:tcPr>
          <w:p w14:paraId="76EF3B2E" w14:textId="77777777" w:rsidR="00E80FEC" w:rsidRDefault="00E80FEC" w:rsidP="001C1455">
            <w:pPr>
              <w:snapToGrid w:val="0"/>
              <w:rPr>
                <w:lang w:eastAsia="zh-CN"/>
              </w:rPr>
            </w:pPr>
            <w:r>
              <w:rPr>
                <w:lang w:eastAsia="zh-CN"/>
              </w:rPr>
              <w:t>get</w:t>
            </w:r>
          </w:p>
        </w:tc>
      </w:tr>
      <w:tr w:rsidR="00E80FEC" w14:paraId="1E087DAE" w14:textId="77777777" w:rsidTr="001C1455">
        <w:trPr>
          <w:trHeight w:val="285"/>
        </w:trPr>
        <w:tc>
          <w:tcPr>
            <w:tcW w:w="1929" w:type="dxa"/>
          </w:tcPr>
          <w:p w14:paraId="67059373" w14:textId="77777777" w:rsidR="00E80FEC" w:rsidRDefault="00E80FEC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接口地址</w:t>
            </w:r>
            <w:proofErr w:type="spellEnd"/>
          </w:p>
        </w:tc>
        <w:tc>
          <w:tcPr>
            <w:tcW w:w="6485" w:type="dxa"/>
            <w:gridSpan w:val="5"/>
          </w:tcPr>
          <w:p w14:paraId="5BF696EA" w14:textId="115F75BF" w:rsidR="00E80FEC" w:rsidRDefault="008076B6" w:rsidP="001C1455">
            <w:pPr>
              <w:spacing w:line="360" w:lineRule="auto"/>
              <w:rPr>
                <w:color w:val="000000"/>
                <w:lang w:eastAsia="zh-CN"/>
              </w:rPr>
            </w:pPr>
            <w:r w:rsidRPr="008076B6">
              <w:rPr>
                <w:color w:val="000000"/>
              </w:rPr>
              <w:t>Team/</w:t>
            </w:r>
            <w:proofErr w:type="spellStart"/>
            <w:r w:rsidRPr="008076B6">
              <w:rPr>
                <w:color w:val="000000"/>
              </w:rPr>
              <w:t>getTeamNameByTeamID</w:t>
            </w:r>
            <w:proofErr w:type="spellEnd"/>
            <w:r w:rsidRPr="008076B6">
              <w:rPr>
                <w:color w:val="000000"/>
              </w:rPr>
              <w:t>/:id</w:t>
            </w:r>
          </w:p>
        </w:tc>
      </w:tr>
      <w:tr w:rsidR="00E80FEC" w14:paraId="573511DB" w14:textId="77777777" w:rsidTr="001C1455">
        <w:trPr>
          <w:trHeight w:val="285"/>
        </w:trPr>
        <w:tc>
          <w:tcPr>
            <w:tcW w:w="8414" w:type="dxa"/>
            <w:gridSpan w:val="6"/>
            <w:shd w:val="clear" w:color="auto" w:fill="92D050"/>
          </w:tcPr>
          <w:p w14:paraId="46CA3A8D" w14:textId="77777777" w:rsidR="00E80FEC" w:rsidRDefault="00E80FEC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请求参数</w:t>
            </w:r>
            <w:proofErr w:type="spellEnd"/>
          </w:p>
        </w:tc>
      </w:tr>
      <w:tr w:rsidR="00E80FEC" w14:paraId="198186D5" w14:textId="77777777" w:rsidTr="001C1455">
        <w:trPr>
          <w:trHeight w:val="285"/>
        </w:trPr>
        <w:tc>
          <w:tcPr>
            <w:tcW w:w="1929" w:type="dxa"/>
          </w:tcPr>
          <w:p w14:paraId="29FAE836" w14:textId="77777777" w:rsidR="00E80FEC" w:rsidRDefault="00E80FEC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字段</w:t>
            </w:r>
            <w:proofErr w:type="spellEnd"/>
          </w:p>
        </w:tc>
        <w:tc>
          <w:tcPr>
            <w:tcW w:w="2056" w:type="dxa"/>
          </w:tcPr>
          <w:p w14:paraId="19AB1771" w14:textId="77777777" w:rsidR="00E80FEC" w:rsidRDefault="00E80FEC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说明</w:t>
            </w:r>
            <w:proofErr w:type="spellEnd"/>
          </w:p>
        </w:tc>
        <w:tc>
          <w:tcPr>
            <w:tcW w:w="1378" w:type="dxa"/>
            <w:gridSpan w:val="2"/>
          </w:tcPr>
          <w:p w14:paraId="53AF09E4" w14:textId="77777777" w:rsidR="00E80FEC" w:rsidRDefault="00E80FEC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可否为空</w:t>
            </w:r>
            <w:proofErr w:type="spellEnd"/>
          </w:p>
        </w:tc>
        <w:tc>
          <w:tcPr>
            <w:tcW w:w="3051" w:type="dxa"/>
            <w:gridSpan w:val="2"/>
          </w:tcPr>
          <w:p w14:paraId="7D1B405F" w14:textId="77777777" w:rsidR="00E80FEC" w:rsidRDefault="00E80FEC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备注</w:t>
            </w:r>
            <w:proofErr w:type="spellEnd"/>
          </w:p>
        </w:tc>
      </w:tr>
      <w:tr w:rsidR="00E80FEC" w14:paraId="0863C589" w14:textId="77777777" w:rsidTr="001C1455">
        <w:trPr>
          <w:trHeight w:val="285"/>
        </w:trPr>
        <w:tc>
          <w:tcPr>
            <w:tcW w:w="1929" w:type="dxa"/>
          </w:tcPr>
          <w:p w14:paraId="191E58D9" w14:textId="193BA67B" w:rsidR="00E80FEC" w:rsidRDefault="00E1785B" w:rsidP="001C1455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>
              <w:rPr>
                <w:color w:val="000000"/>
                <w:lang w:eastAsia="zh-CN"/>
              </w:rPr>
              <w:t>team</w:t>
            </w:r>
            <w:r w:rsidR="00E80FEC">
              <w:rPr>
                <w:color w:val="000000"/>
                <w:lang w:eastAsia="zh-CN"/>
              </w:rPr>
              <w:t>_id</w:t>
            </w:r>
            <w:proofErr w:type="spellEnd"/>
          </w:p>
        </w:tc>
        <w:tc>
          <w:tcPr>
            <w:tcW w:w="2056" w:type="dxa"/>
          </w:tcPr>
          <w:p w14:paraId="3C432A8A" w14:textId="4A5E2936" w:rsidR="00E80FEC" w:rsidRDefault="00E1785B" w:rsidP="001C1455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队伍</w:t>
            </w:r>
            <w:r w:rsidR="00E80FEC">
              <w:rPr>
                <w:color w:val="000000"/>
                <w:lang w:eastAsia="zh-CN"/>
              </w:rPr>
              <w:t>id</w:t>
            </w:r>
          </w:p>
        </w:tc>
        <w:tc>
          <w:tcPr>
            <w:tcW w:w="1378" w:type="dxa"/>
            <w:gridSpan w:val="2"/>
          </w:tcPr>
          <w:p w14:paraId="77C3C253" w14:textId="77777777" w:rsidR="00E80FEC" w:rsidRDefault="00E80FEC" w:rsidP="001C1455">
            <w:pPr>
              <w:spacing w:line="360" w:lineRule="auto"/>
              <w:ind w:left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051" w:type="dxa"/>
            <w:gridSpan w:val="2"/>
          </w:tcPr>
          <w:p w14:paraId="2C02F452" w14:textId="77777777" w:rsidR="00E80FEC" w:rsidRDefault="00E80FEC" w:rsidP="001C1455">
            <w:pPr>
              <w:spacing w:line="360" w:lineRule="auto"/>
              <w:rPr>
                <w:color w:val="000000"/>
              </w:rPr>
            </w:pPr>
          </w:p>
        </w:tc>
      </w:tr>
      <w:tr w:rsidR="00E80FEC" w14:paraId="1CF99259" w14:textId="77777777" w:rsidTr="001C1455">
        <w:trPr>
          <w:trHeight w:val="480"/>
        </w:trPr>
        <w:tc>
          <w:tcPr>
            <w:tcW w:w="8414" w:type="dxa"/>
            <w:gridSpan w:val="6"/>
            <w:shd w:val="clear" w:color="auto" w:fill="92D050"/>
          </w:tcPr>
          <w:p w14:paraId="769DC0C7" w14:textId="77777777" w:rsidR="00E80FEC" w:rsidRDefault="00E80FEC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返回参数</w:t>
            </w:r>
            <w:proofErr w:type="spellEnd"/>
          </w:p>
        </w:tc>
      </w:tr>
      <w:tr w:rsidR="00E80FEC" w14:paraId="3F242A49" w14:textId="77777777" w:rsidTr="001C1455">
        <w:trPr>
          <w:trHeight w:val="285"/>
        </w:trPr>
        <w:tc>
          <w:tcPr>
            <w:tcW w:w="1929" w:type="dxa"/>
          </w:tcPr>
          <w:p w14:paraId="2D702425" w14:textId="77777777" w:rsidR="00E80FEC" w:rsidRDefault="00E80FEC" w:rsidP="001C1455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>
              <w:rPr>
                <w:rFonts w:hint="eastAsia"/>
                <w:color w:val="000000"/>
              </w:rPr>
              <w:t>字段</w:t>
            </w:r>
            <w:proofErr w:type="spellEnd"/>
          </w:p>
        </w:tc>
        <w:tc>
          <w:tcPr>
            <w:tcW w:w="2161" w:type="dxa"/>
            <w:gridSpan w:val="2"/>
          </w:tcPr>
          <w:p w14:paraId="422761AE" w14:textId="77777777" w:rsidR="00E80FEC" w:rsidRDefault="00E80FEC" w:rsidP="001C1455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>
              <w:rPr>
                <w:rFonts w:hint="eastAsia"/>
                <w:color w:val="000000"/>
              </w:rPr>
              <w:t>说明</w:t>
            </w:r>
            <w:proofErr w:type="spellEnd"/>
          </w:p>
        </w:tc>
        <w:tc>
          <w:tcPr>
            <w:tcW w:w="2162" w:type="dxa"/>
            <w:gridSpan w:val="2"/>
          </w:tcPr>
          <w:p w14:paraId="7BDB1990" w14:textId="77777777" w:rsidR="00E80FEC" w:rsidRDefault="00E80FEC" w:rsidP="001C1455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>
              <w:rPr>
                <w:rFonts w:hint="eastAsia"/>
                <w:color w:val="000000"/>
              </w:rPr>
              <w:t>可否为空</w:t>
            </w:r>
            <w:proofErr w:type="spellEnd"/>
          </w:p>
        </w:tc>
        <w:tc>
          <w:tcPr>
            <w:tcW w:w="2162" w:type="dxa"/>
          </w:tcPr>
          <w:p w14:paraId="1F70A2D9" w14:textId="77777777" w:rsidR="00E80FEC" w:rsidRDefault="00E80FEC" w:rsidP="001C1455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>
              <w:rPr>
                <w:rFonts w:hint="eastAsia"/>
                <w:color w:val="000000"/>
              </w:rPr>
              <w:t>备注</w:t>
            </w:r>
            <w:proofErr w:type="spellEnd"/>
          </w:p>
        </w:tc>
      </w:tr>
      <w:tr w:rsidR="00E80FEC" w14:paraId="57E70C5A" w14:textId="77777777" w:rsidTr="001C1455">
        <w:trPr>
          <w:trHeight w:val="285"/>
        </w:trPr>
        <w:tc>
          <w:tcPr>
            <w:tcW w:w="1929" w:type="dxa"/>
          </w:tcPr>
          <w:p w14:paraId="76343362" w14:textId="5BDD57EE" w:rsidR="00E80FEC" w:rsidRDefault="00E1785B" w:rsidP="001C1455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>
              <w:rPr>
                <w:rFonts w:hint="eastAsia"/>
                <w:color w:val="000000"/>
                <w:lang w:eastAsia="zh-CN"/>
              </w:rPr>
              <w:t>team</w:t>
            </w:r>
            <w:r w:rsidR="00E80FEC">
              <w:rPr>
                <w:color w:val="000000"/>
                <w:lang w:eastAsia="zh-CN"/>
              </w:rPr>
              <w:t>_</w:t>
            </w:r>
            <w:r w:rsidR="00E80FEC">
              <w:rPr>
                <w:rFonts w:hint="eastAsia"/>
                <w:color w:val="000000"/>
                <w:lang w:eastAsia="zh-CN"/>
              </w:rPr>
              <w:t>name</w:t>
            </w:r>
            <w:proofErr w:type="spellEnd"/>
          </w:p>
        </w:tc>
        <w:tc>
          <w:tcPr>
            <w:tcW w:w="2161" w:type="dxa"/>
            <w:gridSpan w:val="2"/>
          </w:tcPr>
          <w:p w14:paraId="4BA43647" w14:textId="2670AF50" w:rsidR="00E80FEC" w:rsidRDefault="00E1785B" w:rsidP="001C1455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队伍</w:t>
            </w:r>
            <w:r w:rsidR="00E80FEC">
              <w:rPr>
                <w:color w:val="000000"/>
                <w:lang w:eastAsia="zh-CN"/>
              </w:rPr>
              <w:t>名称</w:t>
            </w:r>
          </w:p>
        </w:tc>
        <w:tc>
          <w:tcPr>
            <w:tcW w:w="2162" w:type="dxa"/>
            <w:gridSpan w:val="2"/>
          </w:tcPr>
          <w:p w14:paraId="75C32F69" w14:textId="77777777" w:rsidR="00E80FEC" w:rsidRDefault="00E80FEC" w:rsidP="001C1455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2162" w:type="dxa"/>
          </w:tcPr>
          <w:p w14:paraId="5BFEC561" w14:textId="77777777" w:rsidR="00E80FEC" w:rsidRDefault="00E80FEC" w:rsidP="001C1455">
            <w:pPr>
              <w:spacing w:line="360" w:lineRule="auto"/>
              <w:rPr>
                <w:color w:val="000000"/>
                <w:lang w:eastAsia="zh-CN"/>
              </w:rPr>
            </w:pPr>
          </w:p>
        </w:tc>
      </w:tr>
    </w:tbl>
    <w:p w14:paraId="1E317CA9" w14:textId="77777777" w:rsidR="009A7927" w:rsidRDefault="009A7927" w:rsidP="009A7927">
      <w:pPr>
        <w:rPr>
          <w:lang w:eastAsia="zh-CN"/>
        </w:rPr>
      </w:pPr>
    </w:p>
    <w:p w14:paraId="28CDE342" w14:textId="79101B61" w:rsidR="00D96D5D" w:rsidRPr="0054094C" w:rsidRDefault="00D96D5D" w:rsidP="00D96D5D">
      <w:pPr>
        <w:pStyle w:val="1"/>
        <w:tabs>
          <w:tab w:val="clear" w:pos="432"/>
        </w:tabs>
        <w:rPr>
          <w:rFonts w:eastAsia="楷体_GB2312"/>
        </w:rPr>
      </w:pPr>
      <w:proofErr w:type="spellStart"/>
      <w:r>
        <w:rPr>
          <w:rFonts w:eastAsia="楷体_GB2312" w:hint="eastAsia"/>
        </w:rPr>
        <w:t>报名接口定义</w:t>
      </w:r>
      <w:proofErr w:type="spellEnd"/>
    </w:p>
    <w:p w14:paraId="7D942D52" w14:textId="2159352E" w:rsidR="00D96D5D" w:rsidRDefault="00D96D5D" w:rsidP="00D96D5D">
      <w:pPr>
        <w:pStyle w:val="2"/>
        <w:tabs>
          <w:tab w:val="clear" w:pos="432"/>
          <w:tab w:val="clear" w:pos="8514"/>
          <w:tab w:val="left" w:pos="576"/>
        </w:tabs>
        <w:ind w:left="576"/>
      </w:pPr>
      <w:proofErr w:type="spellStart"/>
      <w:r>
        <w:rPr>
          <w:rFonts w:hint="eastAsia"/>
        </w:rPr>
        <w:t>队伍</w:t>
      </w:r>
      <w:r>
        <w:t>报名</w:t>
      </w:r>
      <w:r>
        <w:rPr>
          <w:rFonts w:hint="eastAsia"/>
        </w:rPr>
        <w:t>（</w:t>
      </w:r>
      <w:r>
        <w:rPr>
          <w:rFonts w:hint="eastAsia"/>
        </w:rPr>
        <w:t>POST</w:t>
      </w:r>
      <w:proofErr w:type="spellEnd"/>
      <w:r>
        <w:rPr>
          <w:rFonts w:hint="eastAsia"/>
        </w:rPr>
        <w:t>）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9"/>
        <w:gridCol w:w="2056"/>
        <w:gridCol w:w="1378"/>
        <w:gridCol w:w="3051"/>
      </w:tblGrid>
      <w:tr w:rsidR="00D96D5D" w14:paraId="1DCEF726" w14:textId="77777777" w:rsidTr="001C1455">
        <w:trPr>
          <w:trHeight w:val="300"/>
        </w:trPr>
        <w:tc>
          <w:tcPr>
            <w:tcW w:w="1929" w:type="dxa"/>
            <w:shd w:val="clear" w:color="auto" w:fill="92D050"/>
          </w:tcPr>
          <w:p w14:paraId="389B9488" w14:textId="77777777" w:rsidR="00D96D5D" w:rsidRDefault="00D96D5D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接口协议</w:t>
            </w:r>
            <w:proofErr w:type="spellEnd"/>
          </w:p>
        </w:tc>
        <w:tc>
          <w:tcPr>
            <w:tcW w:w="6485" w:type="dxa"/>
            <w:gridSpan w:val="3"/>
            <w:shd w:val="clear" w:color="auto" w:fill="92D050"/>
          </w:tcPr>
          <w:p w14:paraId="439DF50E" w14:textId="77777777" w:rsidR="00D96D5D" w:rsidRDefault="00D96D5D" w:rsidP="001C145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http</w:t>
            </w:r>
          </w:p>
        </w:tc>
      </w:tr>
      <w:tr w:rsidR="00D96D5D" w14:paraId="4FF19FF3" w14:textId="77777777" w:rsidTr="001C1455">
        <w:trPr>
          <w:trHeight w:val="387"/>
        </w:trPr>
        <w:tc>
          <w:tcPr>
            <w:tcW w:w="1929" w:type="dxa"/>
          </w:tcPr>
          <w:p w14:paraId="27EC3736" w14:textId="77777777" w:rsidR="00D96D5D" w:rsidRDefault="00D96D5D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接口方式</w:t>
            </w:r>
            <w:proofErr w:type="spellEnd"/>
          </w:p>
        </w:tc>
        <w:tc>
          <w:tcPr>
            <w:tcW w:w="6485" w:type="dxa"/>
            <w:gridSpan w:val="3"/>
          </w:tcPr>
          <w:p w14:paraId="2C0ED442" w14:textId="77777777" w:rsidR="00D96D5D" w:rsidRDefault="00D96D5D" w:rsidP="001C1455">
            <w:pPr>
              <w:snapToGrid w:val="0"/>
            </w:pPr>
            <w:r>
              <w:rPr>
                <w:rFonts w:hint="eastAsia"/>
              </w:rPr>
              <w:t>Post</w:t>
            </w:r>
          </w:p>
        </w:tc>
      </w:tr>
      <w:tr w:rsidR="00D96D5D" w14:paraId="7DD6B107" w14:textId="77777777" w:rsidTr="001C1455">
        <w:trPr>
          <w:trHeight w:val="285"/>
        </w:trPr>
        <w:tc>
          <w:tcPr>
            <w:tcW w:w="1929" w:type="dxa"/>
          </w:tcPr>
          <w:p w14:paraId="0391FB0F" w14:textId="77777777" w:rsidR="00D96D5D" w:rsidRDefault="00D96D5D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接口地址</w:t>
            </w:r>
            <w:proofErr w:type="spellEnd"/>
          </w:p>
        </w:tc>
        <w:tc>
          <w:tcPr>
            <w:tcW w:w="6485" w:type="dxa"/>
            <w:gridSpan w:val="3"/>
          </w:tcPr>
          <w:p w14:paraId="12591065" w14:textId="1EF9DC81" w:rsidR="00D96D5D" w:rsidRDefault="00D96D5D" w:rsidP="001C1455">
            <w:pPr>
              <w:spacing w:line="360" w:lineRule="auto"/>
              <w:rPr>
                <w:color w:val="000000"/>
                <w:lang w:eastAsia="zh-CN"/>
              </w:rPr>
            </w:pPr>
            <w:r w:rsidRPr="00D96D5D">
              <w:rPr>
                <w:color w:val="000000"/>
              </w:rPr>
              <w:t>Registration/</w:t>
            </w:r>
            <w:proofErr w:type="spellStart"/>
            <w:r w:rsidRPr="00D96D5D">
              <w:rPr>
                <w:color w:val="000000"/>
              </w:rPr>
              <w:t>postNewRegistration</w:t>
            </w:r>
            <w:proofErr w:type="spellEnd"/>
          </w:p>
        </w:tc>
      </w:tr>
      <w:tr w:rsidR="00D96D5D" w14:paraId="6301BDDB" w14:textId="77777777" w:rsidTr="001C1455">
        <w:trPr>
          <w:trHeight w:val="285"/>
        </w:trPr>
        <w:tc>
          <w:tcPr>
            <w:tcW w:w="8414" w:type="dxa"/>
            <w:gridSpan w:val="4"/>
            <w:shd w:val="clear" w:color="auto" w:fill="92D050"/>
          </w:tcPr>
          <w:p w14:paraId="30525E8B" w14:textId="77777777" w:rsidR="00D96D5D" w:rsidRDefault="00D96D5D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请求参数</w:t>
            </w:r>
            <w:proofErr w:type="spellEnd"/>
          </w:p>
        </w:tc>
      </w:tr>
      <w:tr w:rsidR="00D96D5D" w14:paraId="2E9A48B1" w14:textId="77777777" w:rsidTr="001C1455">
        <w:trPr>
          <w:trHeight w:val="285"/>
        </w:trPr>
        <w:tc>
          <w:tcPr>
            <w:tcW w:w="1929" w:type="dxa"/>
          </w:tcPr>
          <w:p w14:paraId="54DD5FB6" w14:textId="77777777" w:rsidR="00D96D5D" w:rsidRDefault="00D96D5D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字段</w:t>
            </w:r>
            <w:proofErr w:type="spellEnd"/>
          </w:p>
        </w:tc>
        <w:tc>
          <w:tcPr>
            <w:tcW w:w="2056" w:type="dxa"/>
          </w:tcPr>
          <w:p w14:paraId="4BADAB33" w14:textId="77777777" w:rsidR="00D96D5D" w:rsidRDefault="00D96D5D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说明</w:t>
            </w:r>
            <w:proofErr w:type="spellEnd"/>
          </w:p>
        </w:tc>
        <w:tc>
          <w:tcPr>
            <w:tcW w:w="1378" w:type="dxa"/>
          </w:tcPr>
          <w:p w14:paraId="608D9473" w14:textId="77777777" w:rsidR="00D96D5D" w:rsidRDefault="00D96D5D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可否为空</w:t>
            </w:r>
            <w:proofErr w:type="spellEnd"/>
          </w:p>
        </w:tc>
        <w:tc>
          <w:tcPr>
            <w:tcW w:w="3051" w:type="dxa"/>
          </w:tcPr>
          <w:p w14:paraId="3284E036" w14:textId="77777777" w:rsidR="00D96D5D" w:rsidRDefault="00D96D5D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备注</w:t>
            </w:r>
            <w:proofErr w:type="spellEnd"/>
          </w:p>
        </w:tc>
      </w:tr>
      <w:tr w:rsidR="00D96D5D" w14:paraId="51D4B66B" w14:textId="77777777" w:rsidTr="001C1455">
        <w:trPr>
          <w:trHeight w:val="285"/>
        </w:trPr>
        <w:tc>
          <w:tcPr>
            <w:tcW w:w="1929" w:type="dxa"/>
          </w:tcPr>
          <w:p w14:paraId="6FE3764E" w14:textId="6392A0E7" w:rsidR="00D96D5D" w:rsidRDefault="00586BB9" w:rsidP="001C1455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>
              <w:rPr>
                <w:color w:val="000000"/>
                <w:lang w:eastAsia="zh-CN"/>
              </w:rPr>
              <w:t>Team_id</w:t>
            </w:r>
            <w:proofErr w:type="spellEnd"/>
          </w:p>
        </w:tc>
        <w:tc>
          <w:tcPr>
            <w:tcW w:w="2056" w:type="dxa"/>
          </w:tcPr>
          <w:p w14:paraId="043E7D89" w14:textId="1B2B00B5" w:rsidR="00D96D5D" w:rsidRDefault="00586BB9" w:rsidP="001C1455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队伍</w:t>
            </w:r>
            <w:r>
              <w:rPr>
                <w:color w:val="000000"/>
                <w:lang w:eastAsia="zh-CN"/>
              </w:rPr>
              <w:t>id</w:t>
            </w:r>
          </w:p>
        </w:tc>
        <w:tc>
          <w:tcPr>
            <w:tcW w:w="1378" w:type="dxa"/>
          </w:tcPr>
          <w:p w14:paraId="6C629329" w14:textId="77777777" w:rsidR="00D96D5D" w:rsidRDefault="00D96D5D" w:rsidP="001C1455">
            <w:pPr>
              <w:spacing w:line="360" w:lineRule="auto"/>
              <w:ind w:left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051" w:type="dxa"/>
          </w:tcPr>
          <w:p w14:paraId="1CB4740C" w14:textId="77777777" w:rsidR="00D96D5D" w:rsidRDefault="00D96D5D" w:rsidP="001C1455">
            <w:pPr>
              <w:spacing w:line="360" w:lineRule="auto"/>
              <w:rPr>
                <w:color w:val="000000"/>
              </w:rPr>
            </w:pPr>
          </w:p>
        </w:tc>
      </w:tr>
      <w:tr w:rsidR="00D96D5D" w14:paraId="1C0D9AEC" w14:textId="77777777" w:rsidTr="001C1455">
        <w:trPr>
          <w:trHeight w:val="285"/>
        </w:trPr>
        <w:tc>
          <w:tcPr>
            <w:tcW w:w="1929" w:type="dxa"/>
          </w:tcPr>
          <w:p w14:paraId="6866FA57" w14:textId="6151E668" w:rsidR="00D96D5D" w:rsidRDefault="00586BB9" w:rsidP="001C1455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>
              <w:rPr>
                <w:color w:val="000000"/>
                <w:lang w:eastAsia="zh-CN"/>
              </w:rPr>
              <w:t>Event_</w:t>
            </w:r>
            <w:r>
              <w:rPr>
                <w:rFonts w:hint="eastAsia"/>
                <w:color w:val="000000"/>
                <w:lang w:eastAsia="zh-CN"/>
              </w:rPr>
              <w:t>Id</w:t>
            </w:r>
            <w:proofErr w:type="spellEnd"/>
          </w:p>
        </w:tc>
        <w:tc>
          <w:tcPr>
            <w:tcW w:w="2056" w:type="dxa"/>
          </w:tcPr>
          <w:p w14:paraId="519EC2C8" w14:textId="1CC55F3F" w:rsidR="00D96D5D" w:rsidRDefault="00586BB9" w:rsidP="001C1455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活动</w:t>
            </w:r>
            <w:r>
              <w:rPr>
                <w:color w:val="000000"/>
                <w:lang w:eastAsia="zh-CN"/>
              </w:rPr>
              <w:t>id</w:t>
            </w:r>
          </w:p>
        </w:tc>
        <w:tc>
          <w:tcPr>
            <w:tcW w:w="1378" w:type="dxa"/>
          </w:tcPr>
          <w:p w14:paraId="52A35111" w14:textId="77777777" w:rsidR="00D96D5D" w:rsidRDefault="00D96D5D" w:rsidP="001C1455">
            <w:pPr>
              <w:spacing w:line="360" w:lineRule="auto"/>
              <w:ind w:left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051" w:type="dxa"/>
          </w:tcPr>
          <w:p w14:paraId="5E69CDEB" w14:textId="77777777" w:rsidR="00D96D5D" w:rsidRDefault="00D96D5D" w:rsidP="001C1455">
            <w:pPr>
              <w:spacing w:line="360" w:lineRule="auto"/>
              <w:rPr>
                <w:color w:val="000000"/>
              </w:rPr>
            </w:pPr>
          </w:p>
        </w:tc>
      </w:tr>
      <w:tr w:rsidR="00D96D5D" w14:paraId="17202CE5" w14:textId="77777777" w:rsidTr="001C1455">
        <w:trPr>
          <w:trHeight w:val="480"/>
        </w:trPr>
        <w:tc>
          <w:tcPr>
            <w:tcW w:w="8414" w:type="dxa"/>
            <w:gridSpan w:val="4"/>
            <w:shd w:val="clear" w:color="auto" w:fill="92D050"/>
          </w:tcPr>
          <w:p w14:paraId="50FD0E73" w14:textId="77777777" w:rsidR="00D96D5D" w:rsidRDefault="00D96D5D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返回参数</w:t>
            </w:r>
            <w:proofErr w:type="spellEnd"/>
          </w:p>
        </w:tc>
      </w:tr>
      <w:tr w:rsidR="00586BB9" w14:paraId="785ACFAF" w14:textId="77777777" w:rsidTr="00047C5E">
        <w:trPr>
          <w:trHeight w:val="285"/>
        </w:trPr>
        <w:tc>
          <w:tcPr>
            <w:tcW w:w="1929" w:type="dxa"/>
          </w:tcPr>
          <w:p w14:paraId="4866FBDF" w14:textId="74A52799" w:rsidR="00586BB9" w:rsidRDefault="00586BB9" w:rsidP="001C1455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无</w:t>
            </w:r>
          </w:p>
        </w:tc>
        <w:tc>
          <w:tcPr>
            <w:tcW w:w="6485" w:type="dxa"/>
            <w:gridSpan w:val="3"/>
          </w:tcPr>
          <w:p w14:paraId="7692C9F6" w14:textId="65E00B2A" w:rsidR="00586BB9" w:rsidRDefault="00586BB9" w:rsidP="001C1455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无需关注</w:t>
            </w:r>
          </w:p>
        </w:tc>
      </w:tr>
    </w:tbl>
    <w:p w14:paraId="4A9D76AD" w14:textId="1AAE77B1" w:rsidR="00D96D5D" w:rsidRDefault="00D6072B" w:rsidP="00D96D5D">
      <w:pPr>
        <w:pStyle w:val="2"/>
        <w:tabs>
          <w:tab w:val="clear" w:pos="432"/>
          <w:tab w:val="clear" w:pos="8514"/>
          <w:tab w:val="left" w:pos="576"/>
        </w:tabs>
        <w:ind w:left="576"/>
        <w:rPr>
          <w:lang w:eastAsia="zh-CN"/>
        </w:rPr>
      </w:pPr>
      <w:r>
        <w:rPr>
          <w:lang w:eastAsia="zh-CN"/>
        </w:rPr>
        <w:lastRenderedPageBreak/>
        <w:t>查询队伍报名的活动</w:t>
      </w:r>
      <w:r w:rsidR="00D96D5D">
        <w:rPr>
          <w:rFonts w:hint="eastAsia"/>
          <w:lang w:eastAsia="zh-CN"/>
        </w:rPr>
        <w:t>（</w:t>
      </w:r>
      <w:r w:rsidR="00D96D5D">
        <w:rPr>
          <w:rFonts w:hint="eastAsia"/>
          <w:lang w:eastAsia="zh-CN"/>
        </w:rPr>
        <w:t>POST</w:t>
      </w:r>
      <w:r w:rsidR="00D96D5D">
        <w:rPr>
          <w:rFonts w:hint="eastAsia"/>
          <w:lang w:eastAsia="zh-CN"/>
        </w:rPr>
        <w:t>）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56"/>
        <w:gridCol w:w="1999"/>
        <w:gridCol w:w="161"/>
        <w:gridCol w:w="1217"/>
        <w:gridCol w:w="892"/>
        <w:gridCol w:w="2108"/>
        <w:gridCol w:w="53"/>
      </w:tblGrid>
      <w:tr w:rsidR="00D96D5D" w14:paraId="2C9CE5D4" w14:textId="77777777" w:rsidTr="00292CDC">
        <w:trPr>
          <w:trHeight w:val="300"/>
        </w:trPr>
        <w:tc>
          <w:tcPr>
            <w:tcW w:w="1928" w:type="dxa"/>
            <w:shd w:val="clear" w:color="auto" w:fill="92D050"/>
          </w:tcPr>
          <w:p w14:paraId="15DEA42A" w14:textId="77777777" w:rsidR="00D96D5D" w:rsidRDefault="00D96D5D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接口协议</w:t>
            </w:r>
            <w:proofErr w:type="spellEnd"/>
          </w:p>
        </w:tc>
        <w:tc>
          <w:tcPr>
            <w:tcW w:w="6486" w:type="dxa"/>
            <w:gridSpan w:val="7"/>
            <w:shd w:val="clear" w:color="auto" w:fill="92D050"/>
          </w:tcPr>
          <w:p w14:paraId="194CA684" w14:textId="77777777" w:rsidR="00D96D5D" w:rsidRDefault="00D96D5D" w:rsidP="001C145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http</w:t>
            </w:r>
          </w:p>
        </w:tc>
      </w:tr>
      <w:tr w:rsidR="00D96D5D" w14:paraId="423FD799" w14:textId="77777777" w:rsidTr="00292CDC">
        <w:trPr>
          <w:trHeight w:val="387"/>
        </w:trPr>
        <w:tc>
          <w:tcPr>
            <w:tcW w:w="1928" w:type="dxa"/>
          </w:tcPr>
          <w:p w14:paraId="1A29C19F" w14:textId="77777777" w:rsidR="00D96D5D" w:rsidRDefault="00D96D5D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接口方式</w:t>
            </w:r>
            <w:proofErr w:type="spellEnd"/>
          </w:p>
        </w:tc>
        <w:tc>
          <w:tcPr>
            <w:tcW w:w="6486" w:type="dxa"/>
            <w:gridSpan w:val="7"/>
          </w:tcPr>
          <w:p w14:paraId="4EF5AECD" w14:textId="77777777" w:rsidR="00D96D5D" w:rsidRDefault="00D96D5D" w:rsidP="001C1455">
            <w:pPr>
              <w:snapToGrid w:val="0"/>
            </w:pPr>
            <w:r>
              <w:rPr>
                <w:rFonts w:hint="eastAsia"/>
              </w:rPr>
              <w:t>Post</w:t>
            </w:r>
          </w:p>
        </w:tc>
      </w:tr>
      <w:tr w:rsidR="00D96D5D" w14:paraId="70AA8E86" w14:textId="77777777" w:rsidTr="00292CDC">
        <w:trPr>
          <w:trHeight w:val="285"/>
        </w:trPr>
        <w:tc>
          <w:tcPr>
            <w:tcW w:w="1928" w:type="dxa"/>
          </w:tcPr>
          <w:p w14:paraId="263EDC5B" w14:textId="77777777" w:rsidR="00D96D5D" w:rsidRDefault="00D96D5D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接口地址</w:t>
            </w:r>
            <w:proofErr w:type="spellEnd"/>
          </w:p>
        </w:tc>
        <w:tc>
          <w:tcPr>
            <w:tcW w:w="6486" w:type="dxa"/>
            <w:gridSpan w:val="7"/>
          </w:tcPr>
          <w:p w14:paraId="54984561" w14:textId="08B01895" w:rsidR="00D96D5D" w:rsidRDefault="00931BE1" w:rsidP="001C1455">
            <w:pPr>
              <w:spacing w:line="360" w:lineRule="auto"/>
              <w:rPr>
                <w:color w:val="000000"/>
                <w:lang w:eastAsia="zh-CN"/>
              </w:rPr>
            </w:pPr>
            <w:r w:rsidRPr="00931BE1">
              <w:rPr>
                <w:color w:val="000000"/>
              </w:rPr>
              <w:t>Registration/</w:t>
            </w:r>
            <w:proofErr w:type="spellStart"/>
            <w:r w:rsidRPr="00931BE1">
              <w:rPr>
                <w:color w:val="000000"/>
              </w:rPr>
              <w:t>getJoinedEventByTeamID</w:t>
            </w:r>
            <w:proofErr w:type="spellEnd"/>
            <w:r w:rsidRPr="00931BE1">
              <w:rPr>
                <w:color w:val="000000"/>
              </w:rPr>
              <w:t>/:id</w:t>
            </w:r>
          </w:p>
        </w:tc>
      </w:tr>
      <w:tr w:rsidR="00D96D5D" w14:paraId="3160780F" w14:textId="77777777" w:rsidTr="00292CDC">
        <w:trPr>
          <w:trHeight w:val="285"/>
        </w:trPr>
        <w:tc>
          <w:tcPr>
            <w:tcW w:w="8414" w:type="dxa"/>
            <w:gridSpan w:val="8"/>
            <w:shd w:val="clear" w:color="auto" w:fill="92D050"/>
          </w:tcPr>
          <w:p w14:paraId="5A2AA749" w14:textId="77777777" w:rsidR="00D96D5D" w:rsidRDefault="00D96D5D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请求参数</w:t>
            </w:r>
            <w:proofErr w:type="spellEnd"/>
          </w:p>
        </w:tc>
      </w:tr>
      <w:tr w:rsidR="00D96D5D" w14:paraId="38C193CF" w14:textId="77777777" w:rsidTr="00292CDC">
        <w:trPr>
          <w:trHeight w:val="285"/>
        </w:trPr>
        <w:tc>
          <w:tcPr>
            <w:tcW w:w="1928" w:type="dxa"/>
          </w:tcPr>
          <w:p w14:paraId="5CEA9770" w14:textId="77777777" w:rsidR="00D96D5D" w:rsidRDefault="00D96D5D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字段</w:t>
            </w:r>
            <w:proofErr w:type="spellEnd"/>
          </w:p>
        </w:tc>
        <w:tc>
          <w:tcPr>
            <w:tcW w:w="2055" w:type="dxa"/>
            <w:gridSpan w:val="2"/>
          </w:tcPr>
          <w:p w14:paraId="2EC0822C" w14:textId="77777777" w:rsidR="00D96D5D" w:rsidRDefault="00D96D5D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说明</w:t>
            </w:r>
            <w:proofErr w:type="spellEnd"/>
          </w:p>
        </w:tc>
        <w:tc>
          <w:tcPr>
            <w:tcW w:w="1378" w:type="dxa"/>
            <w:gridSpan w:val="2"/>
          </w:tcPr>
          <w:p w14:paraId="2A4EADB3" w14:textId="77777777" w:rsidR="00D96D5D" w:rsidRDefault="00D96D5D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可否为空</w:t>
            </w:r>
            <w:proofErr w:type="spellEnd"/>
          </w:p>
        </w:tc>
        <w:tc>
          <w:tcPr>
            <w:tcW w:w="3053" w:type="dxa"/>
            <w:gridSpan w:val="3"/>
          </w:tcPr>
          <w:p w14:paraId="276A6C18" w14:textId="77777777" w:rsidR="00D96D5D" w:rsidRDefault="00D96D5D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备注</w:t>
            </w:r>
            <w:proofErr w:type="spellEnd"/>
          </w:p>
        </w:tc>
      </w:tr>
      <w:tr w:rsidR="00D96D5D" w14:paraId="227245CB" w14:textId="77777777" w:rsidTr="00292CDC">
        <w:trPr>
          <w:trHeight w:val="285"/>
        </w:trPr>
        <w:tc>
          <w:tcPr>
            <w:tcW w:w="1928" w:type="dxa"/>
          </w:tcPr>
          <w:p w14:paraId="755043CA" w14:textId="38CD7082" w:rsidR="00D96D5D" w:rsidRDefault="00292CDC" w:rsidP="001C1455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>
              <w:rPr>
                <w:color w:val="000000"/>
                <w:lang w:eastAsia="zh-CN"/>
              </w:rPr>
              <w:t>Team_id</w:t>
            </w:r>
            <w:proofErr w:type="spellEnd"/>
          </w:p>
        </w:tc>
        <w:tc>
          <w:tcPr>
            <w:tcW w:w="2055" w:type="dxa"/>
            <w:gridSpan w:val="2"/>
          </w:tcPr>
          <w:p w14:paraId="23458330" w14:textId="187A4290" w:rsidR="00D96D5D" w:rsidRDefault="00292CDC" w:rsidP="001C145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队伍</w:t>
            </w:r>
            <w:r w:rsidR="00D96D5D">
              <w:rPr>
                <w:color w:val="000000"/>
                <w:lang w:eastAsia="zh-CN"/>
              </w:rPr>
              <w:t>id</w:t>
            </w:r>
          </w:p>
        </w:tc>
        <w:tc>
          <w:tcPr>
            <w:tcW w:w="1378" w:type="dxa"/>
            <w:gridSpan w:val="2"/>
          </w:tcPr>
          <w:p w14:paraId="3CC68402" w14:textId="77777777" w:rsidR="00D96D5D" w:rsidRDefault="00D96D5D" w:rsidP="001C1455">
            <w:pPr>
              <w:spacing w:line="360" w:lineRule="auto"/>
              <w:ind w:left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053" w:type="dxa"/>
            <w:gridSpan w:val="3"/>
          </w:tcPr>
          <w:p w14:paraId="26C303B7" w14:textId="77777777" w:rsidR="00D96D5D" w:rsidRDefault="00D96D5D" w:rsidP="001C1455">
            <w:pPr>
              <w:spacing w:line="360" w:lineRule="auto"/>
              <w:rPr>
                <w:color w:val="000000"/>
              </w:rPr>
            </w:pPr>
          </w:p>
        </w:tc>
      </w:tr>
      <w:tr w:rsidR="00D96D5D" w14:paraId="31E40947" w14:textId="77777777" w:rsidTr="00292CDC">
        <w:trPr>
          <w:trHeight w:val="480"/>
        </w:trPr>
        <w:tc>
          <w:tcPr>
            <w:tcW w:w="8414" w:type="dxa"/>
            <w:gridSpan w:val="8"/>
            <w:shd w:val="clear" w:color="auto" w:fill="92D050"/>
          </w:tcPr>
          <w:p w14:paraId="50F714C1" w14:textId="77777777" w:rsidR="00D96D5D" w:rsidRDefault="00D96D5D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返回参数</w:t>
            </w:r>
            <w:proofErr w:type="spellEnd"/>
          </w:p>
        </w:tc>
      </w:tr>
      <w:tr w:rsidR="00292CDC" w14:paraId="47F918D2" w14:textId="77777777" w:rsidTr="00292CDC">
        <w:trPr>
          <w:gridAfter w:val="1"/>
          <w:wAfter w:w="53" w:type="dxa"/>
          <w:trHeight w:val="465"/>
        </w:trPr>
        <w:tc>
          <w:tcPr>
            <w:tcW w:w="1984" w:type="dxa"/>
            <w:gridSpan w:val="2"/>
          </w:tcPr>
          <w:p w14:paraId="5A8F70CB" w14:textId="77777777" w:rsidR="00292CDC" w:rsidRDefault="00292CDC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字段</w:t>
            </w:r>
            <w:proofErr w:type="spellEnd"/>
          </w:p>
        </w:tc>
        <w:tc>
          <w:tcPr>
            <w:tcW w:w="2160" w:type="dxa"/>
            <w:gridSpan w:val="2"/>
          </w:tcPr>
          <w:p w14:paraId="4BE6F609" w14:textId="77777777" w:rsidR="00292CDC" w:rsidRDefault="00292CDC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说明</w:t>
            </w:r>
            <w:proofErr w:type="spellEnd"/>
          </w:p>
        </w:tc>
        <w:tc>
          <w:tcPr>
            <w:tcW w:w="2109" w:type="dxa"/>
            <w:gridSpan w:val="2"/>
          </w:tcPr>
          <w:p w14:paraId="76798C63" w14:textId="77777777" w:rsidR="00292CDC" w:rsidRDefault="00292CDC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可否为空</w:t>
            </w:r>
            <w:proofErr w:type="spellEnd"/>
          </w:p>
        </w:tc>
        <w:tc>
          <w:tcPr>
            <w:tcW w:w="2108" w:type="dxa"/>
          </w:tcPr>
          <w:p w14:paraId="300B98FE" w14:textId="77777777" w:rsidR="00292CDC" w:rsidRDefault="00292CDC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备注</w:t>
            </w:r>
            <w:proofErr w:type="spellEnd"/>
          </w:p>
        </w:tc>
      </w:tr>
      <w:tr w:rsidR="00292CDC" w14:paraId="6F3B6D73" w14:textId="77777777" w:rsidTr="00292CDC">
        <w:trPr>
          <w:gridAfter w:val="1"/>
          <w:wAfter w:w="53" w:type="dxa"/>
          <w:trHeight w:val="115"/>
        </w:trPr>
        <w:tc>
          <w:tcPr>
            <w:tcW w:w="1984" w:type="dxa"/>
            <w:gridSpan w:val="2"/>
          </w:tcPr>
          <w:p w14:paraId="3A3A143E" w14:textId="77777777" w:rsidR="00292CDC" w:rsidRDefault="00292CDC" w:rsidP="001C1455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 w:rsidRPr="00710A4C">
              <w:rPr>
                <w:color w:val="000000"/>
              </w:rPr>
              <w:t>event_id</w:t>
            </w:r>
            <w:proofErr w:type="spellEnd"/>
          </w:p>
        </w:tc>
        <w:tc>
          <w:tcPr>
            <w:tcW w:w="2160" w:type="dxa"/>
            <w:gridSpan w:val="2"/>
          </w:tcPr>
          <w:p w14:paraId="61277433" w14:textId="77777777" w:rsidR="00292CDC" w:rsidRDefault="00292CDC" w:rsidP="001C1455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活动</w:t>
            </w:r>
            <w:r>
              <w:rPr>
                <w:color w:val="000000"/>
              </w:rPr>
              <w:t>id</w:t>
            </w:r>
            <w:proofErr w:type="spellEnd"/>
          </w:p>
        </w:tc>
        <w:tc>
          <w:tcPr>
            <w:tcW w:w="2109" w:type="dxa"/>
            <w:gridSpan w:val="2"/>
          </w:tcPr>
          <w:p w14:paraId="41A1B506" w14:textId="77777777" w:rsidR="00292CDC" w:rsidRDefault="00292CDC" w:rsidP="001C145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2108" w:type="dxa"/>
          </w:tcPr>
          <w:p w14:paraId="73AA819E" w14:textId="77777777" w:rsidR="00292CDC" w:rsidRDefault="00292CDC" w:rsidP="001C1455">
            <w:pPr>
              <w:spacing w:line="360" w:lineRule="auto"/>
              <w:rPr>
                <w:color w:val="000000"/>
              </w:rPr>
            </w:pPr>
          </w:p>
        </w:tc>
      </w:tr>
      <w:tr w:rsidR="00292CDC" w14:paraId="6D2071A6" w14:textId="77777777" w:rsidTr="00292CDC">
        <w:trPr>
          <w:gridAfter w:val="1"/>
          <w:wAfter w:w="53" w:type="dxa"/>
          <w:trHeight w:val="115"/>
        </w:trPr>
        <w:tc>
          <w:tcPr>
            <w:tcW w:w="1984" w:type="dxa"/>
            <w:gridSpan w:val="2"/>
          </w:tcPr>
          <w:p w14:paraId="55E2DA13" w14:textId="77777777" w:rsidR="00292CDC" w:rsidRDefault="00292CDC" w:rsidP="001C1455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 w:rsidRPr="00AD28FC">
              <w:rPr>
                <w:color w:val="000000"/>
                <w:lang w:eastAsia="zh-CN"/>
              </w:rPr>
              <w:t>event_name</w:t>
            </w:r>
            <w:proofErr w:type="spellEnd"/>
          </w:p>
        </w:tc>
        <w:tc>
          <w:tcPr>
            <w:tcW w:w="2160" w:type="dxa"/>
            <w:gridSpan w:val="2"/>
          </w:tcPr>
          <w:p w14:paraId="7AD4EA22" w14:textId="77777777" w:rsidR="00292CDC" w:rsidRDefault="00292CDC" w:rsidP="001C1455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活动</w:t>
            </w:r>
            <w:r>
              <w:rPr>
                <w:color w:val="000000"/>
                <w:lang w:eastAsia="zh-CN"/>
              </w:rPr>
              <w:t>名称</w:t>
            </w:r>
          </w:p>
        </w:tc>
        <w:tc>
          <w:tcPr>
            <w:tcW w:w="2109" w:type="dxa"/>
            <w:gridSpan w:val="2"/>
          </w:tcPr>
          <w:p w14:paraId="55271562" w14:textId="77777777" w:rsidR="00292CDC" w:rsidRDefault="00292CDC" w:rsidP="001C145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2108" w:type="dxa"/>
          </w:tcPr>
          <w:p w14:paraId="576C3454" w14:textId="77777777" w:rsidR="00292CDC" w:rsidRDefault="00292CDC" w:rsidP="001C1455">
            <w:pPr>
              <w:spacing w:line="360" w:lineRule="auto"/>
              <w:rPr>
                <w:color w:val="000000"/>
              </w:rPr>
            </w:pPr>
          </w:p>
        </w:tc>
      </w:tr>
      <w:tr w:rsidR="00292CDC" w14:paraId="2A9361E0" w14:textId="77777777" w:rsidTr="00292CDC">
        <w:trPr>
          <w:gridAfter w:val="1"/>
          <w:wAfter w:w="53" w:type="dxa"/>
          <w:trHeight w:val="115"/>
        </w:trPr>
        <w:tc>
          <w:tcPr>
            <w:tcW w:w="1984" w:type="dxa"/>
            <w:gridSpan w:val="2"/>
          </w:tcPr>
          <w:p w14:paraId="10B4E62B" w14:textId="77777777" w:rsidR="00292CDC" w:rsidRDefault="00292CDC" w:rsidP="001C1455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 w:rsidRPr="00AD28FC">
              <w:rPr>
                <w:color w:val="000000"/>
              </w:rPr>
              <w:t>max_team_member</w:t>
            </w:r>
            <w:proofErr w:type="spellEnd"/>
          </w:p>
        </w:tc>
        <w:tc>
          <w:tcPr>
            <w:tcW w:w="2160" w:type="dxa"/>
            <w:gridSpan w:val="2"/>
          </w:tcPr>
          <w:p w14:paraId="06EEB2A7" w14:textId="77777777" w:rsidR="00292CDC" w:rsidRDefault="00292CDC" w:rsidP="001C1455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队伍</w:t>
            </w:r>
            <w:r>
              <w:rPr>
                <w:color w:val="000000"/>
                <w:lang w:eastAsia="zh-CN"/>
              </w:rPr>
              <w:t>最多人数</w:t>
            </w:r>
          </w:p>
        </w:tc>
        <w:tc>
          <w:tcPr>
            <w:tcW w:w="2109" w:type="dxa"/>
            <w:gridSpan w:val="2"/>
          </w:tcPr>
          <w:p w14:paraId="0E485888" w14:textId="77777777" w:rsidR="00292CDC" w:rsidRDefault="00292CDC" w:rsidP="001C145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2108" w:type="dxa"/>
          </w:tcPr>
          <w:p w14:paraId="0879252A" w14:textId="77777777" w:rsidR="00292CDC" w:rsidRDefault="00292CDC" w:rsidP="001C1455">
            <w:pPr>
              <w:spacing w:line="360" w:lineRule="auto"/>
              <w:rPr>
                <w:color w:val="000000"/>
              </w:rPr>
            </w:pPr>
          </w:p>
        </w:tc>
      </w:tr>
      <w:tr w:rsidR="00292CDC" w14:paraId="69CCFC3A" w14:textId="77777777" w:rsidTr="00292CDC">
        <w:trPr>
          <w:gridAfter w:val="1"/>
          <w:wAfter w:w="53" w:type="dxa"/>
          <w:trHeight w:val="381"/>
        </w:trPr>
        <w:tc>
          <w:tcPr>
            <w:tcW w:w="1984" w:type="dxa"/>
            <w:gridSpan w:val="2"/>
          </w:tcPr>
          <w:p w14:paraId="731E88E4" w14:textId="77777777" w:rsidR="00292CDC" w:rsidRPr="00710A4C" w:rsidRDefault="00292CDC" w:rsidP="001C1455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 w:rsidRPr="00AD28FC">
              <w:rPr>
                <w:color w:val="000000"/>
                <w:lang w:eastAsia="zh-CN"/>
              </w:rPr>
              <w:t>min_team_member</w:t>
            </w:r>
            <w:proofErr w:type="spellEnd"/>
          </w:p>
        </w:tc>
        <w:tc>
          <w:tcPr>
            <w:tcW w:w="2160" w:type="dxa"/>
            <w:gridSpan w:val="2"/>
          </w:tcPr>
          <w:p w14:paraId="75768DB5" w14:textId="77777777" w:rsidR="00292CDC" w:rsidRDefault="00292CDC" w:rsidP="001C1455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队伍最少人数</w:t>
            </w:r>
          </w:p>
        </w:tc>
        <w:tc>
          <w:tcPr>
            <w:tcW w:w="2109" w:type="dxa"/>
            <w:gridSpan w:val="2"/>
          </w:tcPr>
          <w:p w14:paraId="602754C2" w14:textId="77777777" w:rsidR="00292CDC" w:rsidRDefault="00292CDC" w:rsidP="001C1455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否</w:t>
            </w:r>
          </w:p>
        </w:tc>
        <w:tc>
          <w:tcPr>
            <w:tcW w:w="2108" w:type="dxa"/>
          </w:tcPr>
          <w:p w14:paraId="5FEB87FE" w14:textId="77777777" w:rsidR="00292CDC" w:rsidRDefault="00292CDC" w:rsidP="001C1455">
            <w:pPr>
              <w:spacing w:line="360" w:lineRule="auto"/>
              <w:rPr>
                <w:color w:val="000000"/>
              </w:rPr>
            </w:pPr>
          </w:p>
        </w:tc>
      </w:tr>
      <w:tr w:rsidR="00292CDC" w14:paraId="28C500F7" w14:textId="77777777" w:rsidTr="00292CDC">
        <w:trPr>
          <w:gridAfter w:val="1"/>
          <w:wAfter w:w="53" w:type="dxa"/>
          <w:trHeight w:val="353"/>
        </w:trPr>
        <w:tc>
          <w:tcPr>
            <w:tcW w:w="1984" w:type="dxa"/>
            <w:gridSpan w:val="2"/>
          </w:tcPr>
          <w:p w14:paraId="77F53EEB" w14:textId="77777777" w:rsidR="00292CDC" w:rsidRPr="00AD28FC" w:rsidRDefault="00292CDC" w:rsidP="001C1455">
            <w:pPr>
              <w:spacing w:line="360" w:lineRule="auto"/>
              <w:rPr>
                <w:color w:val="000000"/>
                <w:lang w:eastAsia="zh-CN"/>
              </w:rPr>
            </w:pPr>
            <w:proofErr w:type="spellStart"/>
            <w:r w:rsidRPr="00AD28FC">
              <w:rPr>
                <w:color w:val="000000"/>
                <w:lang w:eastAsia="zh-CN"/>
              </w:rPr>
              <w:t>team_limit</w:t>
            </w:r>
            <w:proofErr w:type="spellEnd"/>
          </w:p>
        </w:tc>
        <w:tc>
          <w:tcPr>
            <w:tcW w:w="2160" w:type="dxa"/>
            <w:gridSpan w:val="2"/>
          </w:tcPr>
          <w:p w14:paraId="167BB542" w14:textId="77777777" w:rsidR="00292CDC" w:rsidRDefault="00292CDC" w:rsidP="001C1455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参加</w:t>
            </w:r>
            <w:r>
              <w:rPr>
                <w:color w:val="000000"/>
                <w:lang w:eastAsia="zh-CN"/>
              </w:rPr>
              <w:t>队伍</w:t>
            </w:r>
            <w:r>
              <w:rPr>
                <w:rFonts w:hint="eastAsia"/>
                <w:color w:val="000000"/>
                <w:lang w:eastAsia="zh-CN"/>
              </w:rPr>
              <w:t>数量</w:t>
            </w:r>
            <w:r>
              <w:rPr>
                <w:color w:val="000000"/>
                <w:lang w:eastAsia="zh-CN"/>
              </w:rPr>
              <w:t>限制</w:t>
            </w:r>
          </w:p>
        </w:tc>
        <w:tc>
          <w:tcPr>
            <w:tcW w:w="2109" w:type="dxa"/>
            <w:gridSpan w:val="2"/>
          </w:tcPr>
          <w:p w14:paraId="22E5706E" w14:textId="77777777" w:rsidR="00292CDC" w:rsidRDefault="00292CDC" w:rsidP="001C1455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否</w:t>
            </w:r>
          </w:p>
        </w:tc>
        <w:tc>
          <w:tcPr>
            <w:tcW w:w="2108" w:type="dxa"/>
          </w:tcPr>
          <w:p w14:paraId="5717026D" w14:textId="77777777" w:rsidR="00292CDC" w:rsidRDefault="00292CDC" w:rsidP="001C1455">
            <w:pPr>
              <w:spacing w:line="360" w:lineRule="auto"/>
              <w:rPr>
                <w:color w:val="000000"/>
              </w:rPr>
            </w:pPr>
          </w:p>
        </w:tc>
      </w:tr>
      <w:tr w:rsidR="00292CDC" w14:paraId="1EA46251" w14:textId="77777777" w:rsidTr="00292CDC">
        <w:trPr>
          <w:gridAfter w:val="1"/>
          <w:wAfter w:w="53" w:type="dxa"/>
          <w:trHeight w:val="381"/>
        </w:trPr>
        <w:tc>
          <w:tcPr>
            <w:tcW w:w="1984" w:type="dxa"/>
            <w:gridSpan w:val="2"/>
          </w:tcPr>
          <w:p w14:paraId="28C2D6C1" w14:textId="77777777" w:rsidR="00292CDC" w:rsidRPr="00AD28FC" w:rsidRDefault="00292CDC" w:rsidP="001C1455">
            <w:pPr>
              <w:spacing w:line="360" w:lineRule="auto"/>
              <w:rPr>
                <w:color w:val="000000"/>
                <w:lang w:eastAsia="zh-CN"/>
              </w:rPr>
            </w:pPr>
            <w:r w:rsidRPr="00AD28FC">
              <w:rPr>
                <w:color w:val="000000"/>
                <w:lang w:eastAsia="zh-CN"/>
              </w:rPr>
              <w:t>year</w:t>
            </w:r>
          </w:p>
        </w:tc>
        <w:tc>
          <w:tcPr>
            <w:tcW w:w="2160" w:type="dxa"/>
            <w:gridSpan w:val="2"/>
          </w:tcPr>
          <w:p w14:paraId="55B5677B" w14:textId="77777777" w:rsidR="00292CDC" w:rsidRDefault="00292CDC" w:rsidP="001C1455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开赛</w:t>
            </w:r>
            <w:r>
              <w:rPr>
                <w:rFonts w:hint="eastAsia"/>
                <w:color w:val="000000"/>
                <w:lang w:eastAsia="zh-CN"/>
              </w:rPr>
              <w:t>年份</w:t>
            </w:r>
          </w:p>
        </w:tc>
        <w:tc>
          <w:tcPr>
            <w:tcW w:w="2109" w:type="dxa"/>
            <w:gridSpan w:val="2"/>
          </w:tcPr>
          <w:p w14:paraId="2B4FAA75" w14:textId="77777777" w:rsidR="00292CDC" w:rsidRDefault="00292CDC" w:rsidP="001C1455">
            <w:pPr>
              <w:spacing w:line="36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否</w:t>
            </w:r>
          </w:p>
        </w:tc>
        <w:tc>
          <w:tcPr>
            <w:tcW w:w="2108" w:type="dxa"/>
          </w:tcPr>
          <w:p w14:paraId="2A4B1D00" w14:textId="77777777" w:rsidR="00292CDC" w:rsidRDefault="00292CDC" w:rsidP="001C1455">
            <w:pPr>
              <w:spacing w:line="360" w:lineRule="auto"/>
              <w:rPr>
                <w:color w:val="000000"/>
              </w:rPr>
            </w:pPr>
          </w:p>
        </w:tc>
      </w:tr>
    </w:tbl>
    <w:p w14:paraId="4777E1B8" w14:textId="77777777" w:rsidR="002179AD" w:rsidRPr="002179AD" w:rsidRDefault="002179AD" w:rsidP="00D42E6D">
      <w:pPr>
        <w:pStyle w:val="2"/>
        <w:numPr>
          <w:ilvl w:val="0"/>
          <w:numId w:val="0"/>
        </w:numPr>
        <w:tabs>
          <w:tab w:val="clear" w:pos="432"/>
          <w:tab w:val="clear" w:pos="8514"/>
          <w:tab w:val="left" w:pos="576"/>
        </w:tabs>
      </w:pPr>
    </w:p>
    <w:sectPr w:rsidR="002179AD" w:rsidRPr="002179AD" w:rsidSect="00FE234F">
      <w:footerReference w:type="default" r:id="rId14"/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24F07" w14:textId="77777777" w:rsidR="00E31E57" w:rsidRDefault="00E31E57" w:rsidP="00FE234F">
      <w:r>
        <w:separator/>
      </w:r>
    </w:p>
  </w:endnote>
  <w:endnote w:type="continuationSeparator" w:id="0">
    <w:p w14:paraId="0A65D31A" w14:textId="77777777" w:rsidR="00E31E57" w:rsidRDefault="00E31E57" w:rsidP="00FE2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长城仿宋">
    <w:altName w:val="宋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altName w:val="宋体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abon Serif for Noki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DokChampa"/>
    <w:charset w:val="00"/>
    <w:family w:val="auto"/>
    <w:pitch w:val="variable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93B75" w14:textId="77777777" w:rsidR="00803C38" w:rsidRDefault="00803C38">
    <w:pPr>
      <w:pStyle w:val="af5"/>
      <w:framePr w:wrap="around" w:vAnchor="text" w:hAnchor="margin" w:xAlign="center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end"/>
    </w:r>
  </w:p>
  <w:p w14:paraId="5ADAC761" w14:textId="77777777" w:rsidR="00803C38" w:rsidRDefault="00803C38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BC6AD" w14:textId="77777777" w:rsidR="00803C38" w:rsidRDefault="00803C38">
    <w:pPr>
      <w:pStyle w:val="af5"/>
      <w:jc w:val="both"/>
      <w:rPr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B5369" w14:textId="77777777" w:rsidR="00803C38" w:rsidRDefault="00803C38">
    <w:pPr>
      <w:pStyle w:val="af5"/>
      <w:framePr w:wrap="around" w:vAnchor="text" w:hAnchor="margin" w:xAlign="center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separate"/>
    </w:r>
    <w:r w:rsidR="00C16A7C">
      <w:rPr>
        <w:rStyle w:val="afb"/>
        <w:noProof/>
      </w:rPr>
      <w:t>2</w:t>
    </w:r>
    <w:r>
      <w:rPr>
        <w:rStyle w:val="afb"/>
      </w:rPr>
      <w:fldChar w:fldCharType="end"/>
    </w:r>
  </w:p>
  <w:p w14:paraId="68EBA860" w14:textId="77777777" w:rsidR="00803C38" w:rsidRDefault="00803C38">
    <w:pPr>
      <w:pStyle w:val="af5"/>
      <w:jc w:val="both"/>
      <w:rPr>
        <w:szCs w:val="21"/>
      </w:rPr>
    </w:pPr>
  </w:p>
  <w:p w14:paraId="33A764C9" w14:textId="77777777" w:rsidR="00803C38" w:rsidRDefault="00A73F1D">
    <w:pPr>
      <w:pStyle w:val="af5"/>
      <w:jc w:val="right"/>
    </w:pPr>
    <w:r>
      <w:pict w14:anchorId="408BA1F5">
        <v:line id="_x0000_s3073" style="position:absolute;left:0;text-align:left;z-index:251657728" from="9pt,-.15pt" to="423pt,-.15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9B561" w14:textId="77777777" w:rsidR="00E31E57" w:rsidRDefault="00E31E57" w:rsidP="00FE234F">
      <w:r>
        <w:separator/>
      </w:r>
    </w:p>
  </w:footnote>
  <w:footnote w:type="continuationSeparator" w:id="0">
    <w:p w14:paraId="1A30B731" w14:textId="77777777" w:rsidR="00E31E57" w:rsidRDefault="00E31E57" w:rsidP="00FE23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B0960" w14:textId="77777777" w:rsidR="00803C38" w:rsidRDefault="00803C38">
    <w:pPr>
      <w:pStyle w:val="af7"/>
      <w:spacing w:beforeLines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80897" w14:textId="77777777" w:rsidR="00803C38" w:rsidRDefault="00803C38">
    <w:pP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DFE265" w14:textId="77777777" w:rsidR="00803C38" w:rsidRDefault="00803C38">
    <w:pPr>
      <w:pStyle w:val="af7"/>
      <w:spacing w:beforeLines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5"/>
    <w:lvl w:ilvl="0" w:tentative="1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cs="Times New Roman" w:hint="eastAsia"/>
      </w:rPr>
    </w:lvl>
    <w:lvl w:ilvl="1" w:tentative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cs="Times New Roman" w:hint="eastAsia"/>
      </w:rPr>
    </w:lvl>
    <w:lvl w:ilvl="2" w:tentative="1">
      <w:start w:val="1"/>
      <w:numFmt w:val="decimal"/>
      <w:pStyle w:val="3New"/>
      <w:lvlText w:val="%1.%2.%3"/>
      <w:lvlJc w:val="left"/>
      <w:pPr>
        <w:tabs>
          <w:tab w:val="left" w:pos="1980"/>
        </w:tabs>
        <w:ind w:left="1980" w:hanging="720"/>
      </w:pPr>
      <w:rPr>
        <w:rFonts w:cs="Times New Roman"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ascii="Times New Roman" w:eastAsia="楷体_GB2312" w:hAnsi="Times New Roman" w:cs="Times New Roman" w:hint="default"/>
      </w:rPr>
    </w:lvl>
    <w:lvl w:ilvl="4" w:tentative="1">
      <w:start w:val="1"/>
      <w:numFmt w:val="decimal"/>
      <w:lvlText w:val="%1.%2.%3.%4.%5"/>
      <w:lvlJc w:val="left"/>
      <w:pPr>
        <w:tabs>
          <w:tab w:val="left" w:pos="1134"/>
        </w:tabs>
        <w:ind w:left="1008" w:hanging="1008"/>
      </w:pPr>
      <w:rPr>
        <w:rFonts w:ascii="Times New Roman" w:eastAsia="楷体_GB2312" w:hAnsi="Times New Roman" w:cs="Times New Roman" w:hint="default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cs="Times New Roman"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cs="Times New Roman"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cs="Times New Roman" w:hint="eastAsia"/>
      </w:rPr>
    </w:lvl>
  </w:abstractNum>
  <w:abstractNum w:abstractNumId="1" w15:restartNumberingAfterBreak="0">
    <w:nsid w:val="0000000C"/>
    <w:multiLevelType w:val="multilevel"/>
    <w:tmpl w:val="0000000C"/>
    <w:lvl w:ilvl="0" w:tentative="1">
      <w:start w:val="1"/>
      <w:numFmt w:val="decimal"/>
      <w:pStyle w:val="a"/>
      <w:lvlText w:val="%1)"/>
      <w:lvlJc w:val="left"/>
      <w:pPr>
        <w:tabs>
          <w:tab w:val="left" w:pos="420"/>
        </w:tabs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" w15:restartNumberingAfterBreak="0">
    <w:nsid w:val="00000016"/>
    <w:multiLevelType w:val="multilevel"/>
    <w:tmpl w:val="00000016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cs="Times New Roman"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8514"/>
        </w:tabs>
        <w:ind w:left="8514" w:hanging="576"/>
      </w:pPr>
      <w:rPr>
        <w:rFonts w:cs="Times New Roman"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2700"/>
        </w:tabs>
        <w:ind w:left="2700" w:hanging="720"/>
      </w:pPr>
      <w:rPr>
        <w:rFonts w:cs="Times New Roman" w:hint="eastAsia"/>
      </w:rPr>
    </w:lvl>
    <w:lvl w:ilvl="3" w:tentative="1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Times New Roman" w:eastAsia="楷体_GB2312" w:hAnsi="Times New Roman" w:cs="Times New Roman" w:hint="default"/>
      </w:r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1134"/>
        </w:tabs>
        <w:ind w:left="1008" w:hanging="1008"/>
      </w:pPr>
      <w:rPr>
        <w:rFonts w:ascii="Times New Roman" w:eastAsia="楷体_GB2312" w:hAnsi="Times New Roman" w:cs="Times New Roman" w:hint="default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cs="Times New Roman" w:hint="eastAsia"/>
      </w:r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cs="Times New Roman"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cs="Times New Roman" w:hint="eastAsia"/>
      </w:rPr>
    </w:lvl>
  </w:abstractNum>
  <w:abstractNum w:abstractNumId="3" w15:restartNumberingAfterBreak="0">
    <w:nsid w:val="00000022"/>
    <w:multiLevelType w:val="multilevel"/>
    <w:tmpl w:val="0000002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cs="Times New Roman" w:hint="eastAsia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cs="Times New Roman" w:hint="eastAsia"/>
      </w:rPr>
    </w:lvl>
    <w:lvl w:ilvl="2" w:tentative="1">
      <w:start w:val="1"/>
      <w:numFmt w:val="decimal"/>
      <w:pStyle w:val="a0"/>
      <w:lvlText w:val="2.1.%3."/>
      <w:lvlJc w:val="left"/>
      <w:pPr>
        <w:tabs>
          <w:tab w:val="left" w:pos="709"/>
        </w:tabs>
        <w:ind w:left="709" w:hanging="709"/>
      </w:pPr>
      <w:rPr>
        <w:rFonts w:cs="Times New Roman" w:hint="eastAsia"/>
      </w:rPr>
    </w:lvl>
    <w:lvl w:ilvl="3" w:tentative="1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cs="Times New Roman" w:hint="eastAsia"/>
      </w:r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cs="Times New Roman"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cs="Times New Roman"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cs="Times New Roman"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cs="Times New Roman"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cs="Times New Roman" w:hint="eastAsia"/>
      </w:rPr>
    </w:lvl>
  </w:abstractNum>
  <w:abstractNum w:abstractNumId="4" w15:restartNumberingAfterBreak="0">
    <w:nsid w:val="00000030"/>
    <w:multiLevelType w:val="multilevel"/>
    <w:tmpl w:val="00000030"/>
    <w:lvl w:ilvl="0" w:tentative="1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cs="Times New Roman" w:hint="eastAsia"/>
      </w:rPr>
    </w:lvl>
    <w:lvl w:ilvl="1" w:tentative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cs="Times New Roman" w:hint="eastAsia"/>
      </w:rPr>
    </w:lvl>
    <w:lvl w:ilvl="2" w:tentative="1">
      <w:start w:val="1"/>
      <w:numFmt w:val="decimal"/>
      <w:pStyle w:val="3NewNew"/>
      <w:lvlText w:val="%1.%2.%3"/>
      <w:lvlJc w:val="left"/>
      <w:pPr>
        <w:tabs>
          <w:tab w:val="left" w:pos="1980"/>
        </w:tabs>
        <w:ind w:left="1980" w:hanging="720"/>
      </w:pPr>
      <w:rPr>
        <w:rFonts w:cs="Times New Roman"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ascii="Times New Roman" w:eastAsia="楷体_GB2312" w:hAnsi="Times New Roman" w:cs="Times New Roman" w:hint="default"/>
      </w:rPr>
    </w:lvl>
    <w:lvl w:ilvl="4" w:tentative="1">
      <w:start w:val="1"/>
      <w:numFmt w:val="decimal"/>
      <w:lvlText w:val="%1.%2.%3.%4.%5"/>
      <w:lvlJc w:val="left"/>
      <w:pPr>
        <w:tabs>
          <w:tab w:val="left" w:pos="1134"/>
        </w:tabs>
        <w:ind w:left="1008" w:hanging="1008"/>
      </w:pPr>
      <w:rPr>
        <w:rFonts w:ascii="Times New Roman" w:eastAsia="楷体_GB2312" w:hAnsi="Times New Roman" w:cs="Times New Roman" w:hint="default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cs="Times New Roman"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cs="Times New Roman"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cs="Times New Roman"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172A27"/>
    <w:rsid w:val="00003623"/>
    <w:rsid w:val="00003B18"/>
    <w:rsid w:val="00005C09"/>
    <w:rsid w:val="00010B4A"/>
    <w:rsid w:val="00012EA9"/>
    <w:rsid w:val="000175DA"/>
    <w:rsid w:val="00017B3F"/>
    <w:rsid w:val="00020486"/>
    <w:rsid w:val="00021295"/>
    <w:rsid w:val="00025701"/>
    <w:rsid w:val="00033504"/>
    <w:rsid w:val="00034E92"/>
    <w:rsid w:val="000376DB"/>
    <w:rsid w:val="00041A88"/>
    <w:rsid w:val="00043492"/>
    <w:rsid w:val="000435BA"/>
    <w:rsid w:val="00043FFE"/>
    <w:rsid w:val="0004667A"/>
    <w:rsid w:val="00050332"/>
    <w:rsid w:val="000527DD"/>
    <w:rsid w:val="00052EBE"/>
    <w:rsid w:val="00054133"/>
    <w:rsid w:val="00057386"/>
    <w:rsid w:val="00061864"/>
    <w:rsid w:val="0006298D"/>
    <w:rsid w:val="00063A6D"/>
    <w:rsid w:val="00063C33"/>
    <w:rsid w:val="000649E9"/>
    <w:rsid w:val="00065312"/>
    <w:rsid w:val="00073702"/>
    <w:rsid w:val="000752FF"/>
    <w:rsid w:val="00075C17"/>
    <w:rsid w:val="0008055B"/>
    <w:rsid w:val="00080FE0"/>
    <w:rsid w:val="000816B4"/>
    <w:rsid w:val="00082193"/>
    <w:rsid w:val="00082ABA"/>
    <w:rsid w:val="00082F29"/>
    <w:rsid w:val="000847D1"/>
    <w:rsid w:val="00086E03"/>
    <w:rsid w:val="0009105D"/>
    <w:rsid w:val="000919C6"/>
    <w:rsid w:val="0009729C"/>
    <w:rsid w:val="000A1747"/>
    <w:rsid w:val="000A48CB"/>
    <w:rsid w:val="000A5BC8"/>
    <w:rsid w:val="000B518F"/>
    <w:rsid w:val="000B5870"/>
    <w:rsid w:val="000B6131"/>
    <w:rsid w:val="000B6BF9"/>
    <w:rsid w:val="000B736B"/>
    <w:rsid w:val="000C0CB5"/>
    <w:rsid w:val="000C1164"/>
    <w:rsid w:val="000C3A9C"/>
    <w:rsid w:val="000C40B7"/>
    <w:rsid w:val="000C5B28"/>
    <w:rsid w:val="000C64B3"/>
    <w:rsid w:val="000D44E4"/>
    <w:rsid w:val="000E151F"/>
    <w:rsid w:val="000E3863"/>
    <w:rsid w:val="000E5959"/>
    <w:rsid w:val="000E66DA"/>
    <w:rsid w:val="000F2BCF"/>
    <w:rsid w:val="000F2EC7"/>
    <w:rsid w:val="000F400B"/>
    <w:rsid w:val="001005D9"/>
    <w:rsid w:val="00102679"/>
    <w:rsid w:val="00103C30"/>
    <w:rsid w:val="00103FD5"/>
    <w:rsid w:val="00104446"/>
    <w:rsid w:val="00104E95"/>
    <w:rsid w:val="00104FCB"/>
    <w:rsid w:val="001054DB"/>
    <w:rsid w:val="00106F24"/>
    <w:rsid w:val="0010749E"/>
    <w:rsid w:val="00111727"/>
    <w:rsid w:val="00111C89"/>
    <w:rsid w:val="00114824"/>
    <w:rsid w:val="00115C6E"/>
    <w:rsid w:val="00115EF6"/>
    <w:rsid w:val="0011747A"/>
    <w:rsid w:val="00117DC3"/>
    <w:rsid w:val="00120D03"/>
    <w:rsid w:val="00122BC5"/>
    <w:rsid w:val="0012476E"/>
    <w:rsid w:val="00124825"/>
    <w:rsid w:val="001249A4"/>
    <w:rsid w:val="00125FD2"/>
    <w:rsid w:val="00126198"/>
    <w:rsid w:val="001278B2"/>
    <w:rsid w:val="0013044B"/>
    <w:rsid w:val="00130816"/>
    <w:rsid w:val="00130FDF"/>
    <w:rsid w:val="00134853"/>
    <w:rsid w:val="00136735"/>
    <w:rsid w:val="0013687F"/>
    <w:rsid w:val="00140400"/>
    <w:rsid w:val="00140C6A"/>
    <w:rsid w:val="00145DB0"/>
    <w:rsid w:val="00146E91"/>
    <w:rsid w:val="0015639B"/>
    <w:rsid w:val="00161880"/>
    <w:rsid w:val="001621FB"/>
    <w:rsid w:val="00163F37"/>
    <w:rsid w:val="00164869"/>
    <w:rsid w:val="00170F01"/>
    <w:rsid w:val="00171072"/>
    <w:rsid w:val="00171260"/>
    <w:rsid w:val="00172A27"/>
    <w:rsid w:val="00175B19"/>
    <w:rsid w:val="00176258"/>
    <w:rsid w:val="00177A7A"/>
    <w:rsid w:val="001812BF"/>
    <w:rsid w:val="00182A84"/>
    <w:rsid w:val="00182C11"/>
    <w:rsid w:val="00183DCA"/>
    <w:rsid w:val="0018435D"/>
    <w:rsid w:val="001855C1"/>
    <w:rsid w:val="00185ADE"/>
    <w:rsid w:val="0018692D"/>
    <w:rsid w:val="00187272"/>
    <w:rsid w:val="00187731"/>
    <w:rsid w:val="00187CAF"/>
    <w:rsid w:val="0019303D"/>
    <w:rsid w:val="0019417A"/>
    <w:rsid w:val="0019487F"/>
    <w:rsid w:val="001959FA"/>
    <w:rsid w:val="00195AEF"/>
    <w:rsid w:val="001A01E7"/>
    <w:rsid w:val="001A1F2A"/>
    <w:rsid w:val="001A3854"/>
    <w:rsid w:val="001A3AD5"/>
    <w:rsid w:val="001A3C77"/>
    <w:rsid w:val="001A60F1"/>
    <w:rsid w:val="001A7284"/>
    <w:rsid w:val="001B040D"/>
    <w:rsid w:val="001B23A9"/>
    <w:rsid w:val="001B3804"/>
    <w:rsid w:val="001B4FEF"/>
    <w:rsid w:val="001B5F31"/>
    <w:rsid w:val="001C2052"/>
    <w:rsid w:val="001C2185"/>
    <w:rsid w:val="001C371F"/>
    <w:rsid w:val="001C4306"/>
    <w:rsid w:val="001C566A"/>
    <w:rsid w:val="001C771B"/>
    <w:rsid w:val="001C7769"/>
    <w:rsid w:val="001D07FF"/>
    <w:rsid w:val="001D0C83"/>
    <w:rsid w:val="001D59C9"/>
    <w:rsid w:val="001E0457"/>
    <w:rsid w:val="001E0C50"/>
    <w:rsid w:val="001E3687"/>
    <w:rsid w:val="001E6FF5"/>
    <w:rsid w:val="001F0F21"/>
    <w:rsid w:val="001F5019"/>
    <w:rsid w:val="001F7D7D"/>
    <w:rsid w:val="002015D6"/>
    <w:rsid w:val="00204063"/>
    <w:rsid w:val="0020433D"/>
    <w:rsid w:val="0020445A"/>
    <w:rsid w:val="00204C17"/>
    <w:rsid w:val="00211716"/>
    <w:rsid w:val="00211A62"/>
    <w:rsid w:val="00211FCC"/>
    <w:rsid w:val="002131DC"/>
    <w:rsid w:val="002164AB"/>
    <w:rsid w:val="002179AD"/>
    <w:rsid w:val="0022199A"/>
    <w:rsid w:val="002220E0"/>
    <w:rsid w:val="002238B7"/>
    <w:rsid w:val="00223D12"/>
    <w:rsid w:val="002263B6"/>
    <w:rsid w:val="0023140E"/>
    <w:rsid w:val="002325AF"/>
    <w:rsid w:val="0023305D"/>
    <w:rsid w:val="0023481D"/>
    <w:rsid w:val="00236D03"/>
    <w:rsid w:val="00242264"/>
    <w:rsid w:val="00242784"/>
    <w:rsid w:val="00244BD6"/>
    <w:rsid w:val="0025272A"/>
    <w:rsid w:val="00260177"/>
    <w:rsid w:val="00260546"/>
    <w:rsid w:val="0026755C"/>
    <w:rsid w:val="002739A2"/>
    <w:rsid w:val="00273B50"/>
    <w:rsid w:val="00281844"/>
    <w:rsid w:val="0028423D"/>
    <w:rsid w:val="00286B10"/>
    <w:rsid w:val="00286CB2"/>
    <w:rsid w:val="00290118"/>
    <w:rsid w:val="00292CDC"/>
    <w:rsid w:val="002955E1"/>
    <w:rsid w:val="002957F7"/>
    <w:rsid w:val="0029661D"/>
    <w:rsid w:val="00296EA6"/>
    <w:rsid w:val="002A2ADF"/>
    <w:rsid w:val="002A3106"/>
    <w:rsid w:val="002A4742"/>
    <w:rsid w:val="002A6D3F"/>
    <w:rsid w:val="002A7CCF"/>
    <w:rsid w:val="002B0493"/>
    <w:rsid w:val="002B1E9C"/>
    <w:rsid w:val="002B3335"/>
    <w:rsid w:val="002B5988"/>
    <w:rsid w:val="002B7D26"/>
    <w:rsid w:val="002C0AA8"/>
    <w:rsid w:val="002C1758"/>
    <w:rsid w:val="002C2820"/>
    <w:rsid w:val="002C2C3B"/>
    <w:rsid w:val="002C4441"/>
    <w:rsid w:val="002D2011"/>
    <w:rsid w:val="002E0D41"/>
    <w:rsid w:val="002E0F01"/>
    <w:rsid w:val="002E1F9A"/>
    <w:rsid w:val="002E4DD4"/>
    <w:rsid w:val="002E6BE7"/>
    <w:rsid w:val="002F0C02"/>
    <w:rsid w:val="002F5BCF"/>
    <w:rsid w:val="003004E0"/>
    <w:rsid w:val="00303F4D"/>
    <w:rsid w:val="003121B6"/>
    <w:rsid w:val="00313465"/>
    <w:rsid w:val="00315B5C"/>
    <w:rsid w:val="00317889"/>
    <w:rsid w:val="00323B7E"/>
    <w:rsid w:val="00325695"/>
    <w:rsid w:val="00325F29"/>
    <w:rsid w:val="00331426"/>
    <w:rsid w:val="00332752"/>
    <w:rsid w:val="00333E2B"/>
    <w:rsid w:val="00334F32"/>
    <w:rsid w:val="00340DA5"/>
    <w:rsid w:val="0034185C"/>
    <w:rsid w:val="0034318D"/>
    <w:rsid w:val="00345BBF"/>
    <w:rsid w:val="003523AE"/>
    <w:rsid w:val="00353751"/>
    <w:rsid w:val="003562C9"/>
    <w:rsid w:val="00366C5E"/>
    <w:rsid w:val="003670B0"/>
    <w:rsid w:val="00371D71"/>
    <w:rsid w:val="0037206F"/>
    <w:rsid w:val="003741F6"/>
    <w:rsid w:val="003759A8"/>
    <w:rsid w:val="003838C5"/>
    <w:rsid w:val="00383E69"/>
    <w:rsid w:val="003856AF"/>
    <w:rsid w:val="00387452"/>
    <w:rsid w:val="00390D52"/>
    <w:rsid w:val="003911A4"/>
    <w:rsid w:val="00392E5A"/>
    <w:rsid w:val="00393C44"/>
    <w:rsid w:val="00393D90"/>
    <w:rsid w:val="00396112"/>
    <w:rsid w:val="003A1E68"/>
    <w:rsid w:val="003A2ABA"/>
    <w:rsid w:val="003A44AA"/>
    <w:rsid w:val="003A4978"/>
    <w:rsid w:val="003A68F9"/>
    <w:rsid w:val="003A7547"/>
    <w:rsid w:val="003B19B5"/>
    <w:rsid w:val="003B335C"/>
    <w:rsid w:val="003B3ED0"/>
    <w:rsid w:val="003B3EE5"/>
    <w:rsid w:val="003B46AC"/>
    <w:rsid w:val="003B478B"/>
    <w:rsid w:val="003B65FB"/>
    <w:rsid w:val="003C54E9"/>
    <w:rsid w:val="003C7EB0"/>
    <w:rsid w:val="003D1A8D"/>
    <w:rsid w:val="003D231A"/>
    <w:rsid w:val="003D25FD"/>
    <w:rsid w:val="003D3FFD"/>
    <w:rsid w:val="003D6E1D"/>
    <w:rsid w:val="003D74AC"/>
    <w:rsid w:val="003D787B"/>
    <w:rsid w:val="003E13B0"/>
    <w:rsid w:val="003E21DF"/>
    <w:rsid w:val="003E4ABF"/>
    <w:rsid w:val="003F08E9"/>
    <w:rsid w:val="003F281D"/>
    <w:rsid w:val="003F32BD"/>
    <w:rsid w:val="003F37FA"/>
    <w:rsid w:val="00401C91"/>
    <w:rsid w:val="00405A26"/>
    <w:rsid w:val="00410012"/>
    <w:rsid w:val="00411205"/>
    <w:rsid w:val="004119DA"/>
    <w:rsid w:val="00411F4F"/>
    <w:rsid w:val="00412DA4"/>
    <w:rsid w:val="00414D73"/>
    <w:rsid w:val="004220C9"/>
    <w:rsid w:val="004233E5"/>
    <w:rsid w:val="00425900"/>
    <w:rsid w:val="00430CBC"/>
    <w:rsid w:val="0043316A"/>
    <w:rsid w:val="00433ECD"/>
    <w:rsid w:val="00437864"/>
    <w:rsid w:val="00437DD5"/>
    <w:rsid w:val="00442C02"/>
    <w:rsid w:val="0044611E"/>
    <w:rsid w:val="00446486"/>
    <w:rsid w:val="00450303"/>
    <w:rsid w:val="0045265D"/>
    <w:rsid w:val="004528A6"/>
    <w:rsid w:val="00454E2F"/>
    <w:rsid w:val="004555C3"/>
    <w:rsid w:val="0045665A"/>
    <w:rsid w:val="00456A43"/>
    <w:rsid w:val="0045775B"/>
    <w:rsid w:val="00463BED"/>
    <w:rsid w:val="00465BFD"/>
    <w:rsid w:val="004663C3"/>
    <w:rsid w:val="004663DD"/>
    <w:rsid w:val="004665B8"/>
    <w:rsid w:val="00466E6A"/>
    <w:rsid w:val="00472466"/>
    <w:rsid w:val="00472FBD"/>
    <w:rsid w:val="00473CEE"/>
    <w:rsid w:val="0047710C"/>
    <w:rsid w:val="004838E4"/>
    <w:rsid w:val="004847A4"/>
    <w:rsid w:val="00484B39"/>
    <w:rsid w:val="0048625D"/>
    <w:rsid w:val="00486485"/>
    <w:rsid w:val="00487135"/>
    <w:rsid w:val="004871CD"/>
    <w:rsid w:val="00491DD1"/>
    <w:rsid w:val="00491FA2"/>
    <w:rsid w:val="004939AB"/>
    <w:rsid w:val="0049478F"/>
    <w:rsid w:val="00495C2A"/>
    <w:rsid w:val="0049613A"/>
    <w:rsid w:val="004A1EEC"/>
    <w:rsid w:val="004A299F"/>
    <w:rsid w:val="004B1B37"/>
    <w:rsid w:val="004B2AD9"/>
    <w:rsid w:val="004B35A2"/>
    <w:rsid w:val="004B7ED9"/>
    <w:rsid w:val="004C19A3"/>
    <w:rsid w:val="004C28EF"/>
    <w:rsid w:val="004D0DA2"/>
    <w:rsid w:val="004D2D49"/>
    <w:rsid w:val="004D2DC3"/>
    <w:rsid w:val="004D3852"/>
    <w:rsid w:val="004D3BFD"/>
    <w:rsid w:val="004E08B1"/>
    <w:rsid w:val="004E157E"/>
    <w:rsid w:val="004E47B4"/>
    <w:rsid w:val="004E47C5"/>
    <w:rsid w:val="004E5B61"/>
    <w:rsid w:val="004F098A"/>
    <w:rsid w:val="004F1486"/>
    <w:rsid w:val="004F14EC"/>
    <w:rsid w:val="004F3F56"/>
    <w:rsid w:val="004F5F28"/>
    <w:rsid w:val="00505D76"/>
    <w:rsid w:val="00507C60"/>
    <w:rsid w:val="005170E0"/>
    <w:rsid w:val="00521324"/>
    <w:rsid w:val="005228A4"/>
    <w:rsid w:val="00522927"/>
    <w:rsid w:val="00522BFF"/>
    <w:rsid w:val="00525A31"/>
    <w:rsid w:val="00526FC8"/>
    <w:rsid w:val="0053140E"/>
    <w:rsid w:val="005324B9"/>
    <w:rsid w:val="0053355A"/>
    <w:rsid w:val="00533730"/>
    <w:rsid w:val="00537B90"/>
    <w:rsid w:val="0054094C"/>
    <w:rsid w:val="00540CFA"/>
    <w:rsid w:val="00543938"/>
    <w:rsid w:val="00543DD0"/>
    <w:rsid w:val="00544F6A"/>
    <w:rsid w:val="00545772"/>
    <w:rsid w:val="00545949"/>
    <w:rsid w:val="0055008D"/>
    <w:rsid w:val="0055104C"/>
    <w:rsid w:val="00554955"/>
    <w:rsid w:val="00556A22"/>
    <w:rsid w:val="00556E06"/>
    <w:rsid w:val="0056154A"/>
    <w:rsid w:val="00565310"/>
    <w:rsid w:val="005665AE"/>
    <w:rsid w:val="0057212E"/>
    <w:rsid w:val="00572A0A"/>
    <w:rsid w:val="00572DB9"/>
    <w:rsid w:val="00574BD6"/>
    <w:rsid w:val="005756A4"/>
    <w:rsid w:val="00576817"/>
    <w:rsid w:val="0057725E"/>
    <w:rsid w:val="0058115F"/>
    <w:rsid w:val="00582A43"/>
    <w:rsid w:val="00582C7E"/>
    <w:rsid w:val="0058300E"/>
    <w:rsid w:val="00583EBB"/>
    <w:rsid w:val="00585089"/>
    <w:rsid w:val="00586960"/>
    <w:rsid w:val="00586BB9"/>
    <w:rsid w:val="0059016D"/>
    <w:rsid w:val="00593BEA"/>
    <w:rsid w:val="00595264"/>
    <w:rsid w:val="0059698D"/>
    <w:rsid w:val="005A04DD"/>
    <w:rsid w:val="005A3510"/>
    <w:rsid w:val="005A526F"/>
    <w:rsid w:val="005A5C5E"/>
    <w:rsid w:val="005A7069"/>
    <w:rsid w:val="005B0D57"/>
    <w:rsid w:val="005B25AD"/>
    <w:rsid w:val="005B46C2"/>
    <w:rsid w:val="005B57E9"/>
    <w:rsid w:val="005B7CAE"/>
    <w:rsid w:val="005C242D"/>
    <w:rsid w:val="005C2F76"/>
    <w:rsid w:val="005C440A"/>
    <w:rsid w:val="005C6D4B"/>
    <w:rsid w:val="005C70BD"/>
    <w:rsid w:val="005D3396"/>
    <w:rsid w:val="005D3E67"/>
    <w:rsid w:val="005D4FB6"/>
    <w:rsid w:val="005D5E35"/>
    <w:rsid w:val="005E1D3D"/>
    <w:rsid w:val="005E2D44"/>
    <w:rsid w:val="005E3740"/>
    <w:rsid w:val="005E7851"/>
    <w:rsid w:val="005F061F"/>
    <w:rsid w:val="005F7F6B"/>
    <w:rsid w:val="00600514"/>
    <w:rsid w:val="0060083B"/>
    <w:rsid w:val="00601F25"/>
    <w:rsid w:val="00602484"/>
    <w:rsid w:val="006046CF"/>
    <w:rsid w:val="00606339"/>
    <w:rsid w:val="0060642A"/>
    <w:rsid w:val="00606DE9"/>
    <w:rsid w:val="0061157B"/>
    <w:rsid w:val="00611758"/>
    <w:rsid w:val="00611E8E"/>
    <w:rsid w:val="00613FD3"/>
    <w:rsid w:val="0061632B"/>
    <w:rsid w:val="006212BB"/>
    <w:rsid w:val="00622775"/>
    <w:rsid w:val="00624E50"/>
    <w:rsid w:val="00626866"/>
    <w:rsid w:val="00626D1A"/>
    <w:rsid w:val="006330DC"/>
    <w:rsid w:val="00643108"/>
    <w:rsid w:val="00645D2B"/>
    <w:rsid w:val="00652224"/>
    <w:rsid w:val="0065563F"/>
    <w:rsid w:val="006556D1"/>
    <w:rsid w:val="00656424"/>
    <w:rsid w:val="0065700E"/>
    <w:rsid w:val="00657261"/>
    <w:rsid w:val="0066003B"/>
    <w:rsid w:val="00660F5B"/>
    <w:rsid w:val="00667B21"/>
    <w:rsid w:val="00671DD8"/>
    <w:rsid w:val="00672C15"/>
    <w:rsid w:val="00675DAE"/>
    <w:rsid w:val="00677F73"/>
    <w:rsid w:val="00680BD3"/>
    <w:rsid w:val="00685275"/>
    <w:rsid w:val="0068587E"/>
    <w:rsid w:val="00686299"/>
    <w:rsid w:val="0069069E"/>
    <w:rsid w:val="00691335"/>
    <w:rsid w:val="0069511F"/>
    <w:rsid w:val="0069691F"/>
    <w:rsid w:val="006976A6"/>
    <w:rsid w:val="006977AA"/>
    <w:rsid w:val="006A294C"/>
    <w:rsid w:val="006B2EA0"/>
    <w:rsid w:val="006B3FA8"/>
    <w:rsid w:val="006B6283"/>
    <w:rsid w:val="006C23D1"/>
    <w:rsid w:val="006C2544"/>
    <w:rsid w:val="006C3CD3"/>
    <w:rsid w:val="006C5848"/>
    <w:rsid w:val="006C5ECC"/>
    <w:rsid w:val="006D1607"/>
    <w:rsid w:val="006D3A09"/>
    <w:rsid w:val="006D3AEF"/>
    <w:rsid w:val="006D3FD9"/>
    <w:rsid w:val="006D4365"/>
    <w:rsid w:val="006D5BB9"/>
    <w:rsid w:val="006E14E0"/>
    <w:rsid w:val="006E16F8"/>
    <w:rsid w:val="006E4A2D"/>
    <w:rsid w:val="006E69CB"/>
    <w:rsid w:val="006F394D"/>
    <w:rsid w:val="006F3F10"/>
    <w:rsid w:val="006F4385"/>
    <w:rsid w:val="006F5685"/>
    <w:rsid w:val="006F65C9"/>
    <w:rsid w:val="006F7F53"/>
    <w:rsid w:val="00701FFC"/>
    <w:rsid w:val="00702CB3"/>
    <w:rsid w:val="0070479D"/>
    <w:rsid w:val="00705625"/>
    <w:rsid w:val="00706492"/>
    <w:rsid w:val="00710A4C"/>
    <w:rsid w:val="00712B59"/>
    <w:rsid w:val="00712F54"/>
    <w:rsid w:val="0071413D"/>
    <w:rsid w:val="00722703"/>
    <w:rsid w:val="00725715"/>
    <w:rsid w:val="00726C8C"/>
    <w:rsid w:val="00730F7F"/>
    <w:rsid w:val="0073198C"/>
    <w:rsid w:val="007341A8"/>
    <w:rsid w:val="007345C2"/>
    <w:rsid w:val="00737663"/>
    <w:rsid w:val="0074252F"/>
    <w:rsid w:val="00742AB7"/>
    <w:rsid w:val="007434CE"/>
    <w:rsid w:val="0074445B"/>
    <w:rsid w:val="00744615"/>
    <w:rsid w:val="00745476"/>
    <w:rsid w:val="00747A98"/>
    <w:rsid w:val="00750250"/>
    <w:rsid w:val="007509DA"/>
    <w:rsid w:val="00750BC3"/>
    <w:rsid w:val="00750C67"/>
    <w:rsid w:val="007556F9"/>
    <w:rsid w:val="00755844"/>
    <w:rsid w:val="00755CDF"/>
    <w:rsid w:val="0076073B"/>
    <w:rsid w:val="007659B1"/>
    <w:rsid w:val="007677E9"/>
    <w:rsid w:val="00771927"/>
    <w:rsid w:val="007738E1"/>
    <w:rsid w:val="00780957"/>
    <w:rsid w:val="00780D69"/>
    <w:rsid w:val="0078131E"/>
    <w:rsid w:val="00781356"/>
    <w:rsid w:val="0078225E"/>
    <w:rsid w:val="0078252F"/>
    <w:rsid w:val="00784BBB"/>
    <w:rsid w:val="0078522A"/>
    <w:rsid w:val="00786247"/>
    <w:rsid w:val="00786359"/>
    <w:rsid w:val="0078772A"/>
    <w:rsid w:val="00793C1F"/>
    <w:rsid w:val="007A0728"/>
    <w:rsid w:val="007A33F1"/>
    <w:rsid w:val="007A3C64"/>
    <w:rsid w:val="007A5937"/>
    <w:rsid w:val="007A5A6A"/>
    <w:rsid w:val="007B0093"/>
    <w:rsid w:val="007B0F8A"/>
    <w:rsid w:val="007B248E"/>
    <w:rsid w:val="007B33CC"/>
    <w:rsid w:val="007B4176"/>
    <w:rsid w:val="007B5911"/>
    <w:rsid w:val="007B5DF5"/>
    <w:rsid w:val="007B7CFD"/>
    <w:rsid w:val="007C4D18"/>
    <w:rsid w:val="007D0E65"/>
    <w:rsid w:val="007D60D7"/>
    <w:rsid w:val="007D7188"/>
    <w:rsid w:val="007D7EF9"/>
    <w:rsid w:val="007E2D47"/>
    <w:rsid w:val="007E3B22"/>
    <w:rsid w:val="007E4375"/>
    <w:rsid w:val="007E4E29"/>
    <w:rsid w:val="007E576A"/>
    <w:rsid w:val="007E5DAF"/>
    <w:rsid w:val="007E5DDB"/>
    <w:rsid w:val="007E6148"/>
    <w:rsid w:val="007F112F"/>
    <w:rsid w:val="007F16BB"/>
    <w:rsid w:val="007F2671"/>
    <w:rsid w:val="007F2D55"/>
    <w:rsid w:val="007F6235"/>
    <w:rsid w:val="007F78C7"/>
    <w:rsid w:val="008006B2"/>
    <w:rsid w:val="00803128"/>
    <w:rsid w:val="00803C38"/>
    <w:rsid w:val="008076B6"/>
    <w:rsid w:val="0080775D"/>
    <w:rsid w:val="008105AB"/>
    <w:rsid w:val="0081153D"/>
    <w:rsid w:val="00811919"/>
    <w:rsid w:val="008121D9"/>
    <w:rsid w:val="00816E4A"/>
    <w:rsid w:val="00817E9F"/>
    <w:rsid w:val="00821319"/>
    <w:rsid w:val="008217AD"/>
    <w:rsid w:val="00825F0F"/>
    <w:rsid w:val="008300F7"/>
    <w:rsid w:val="00831900"/>
    <w:rsid w:val="00832014"/>
    <w:rsid w:val="008331A7"/>
    <w:rsid w:val="0083447F"/>
    <w:rsid w:val="0083589C"/>
    <w:rsid w:val="00835AA4"/>
    <w:rsid w:val="00836BBF"/>
    <w:rsid w:val="00840C88"/>
    <w:rsid w:val="00841776"/>
    <w:rsid w:val="00841F83"/>
    <w:rsid w:val="0084204E"/>
    <w:rsid w:val="008425BC"/>
    <w:rsid w:val="00847825"/>
    <w:rsid w:val="008500C8"/>
    <w:rsid w:val="00850463"/>
    <w:rsid w:val="00852BA0"/>
    <w:rsid w:val="00855952"/>
    <w:rsid w:val="00861054"/>
    <w:rsid w:val="00861564"/>
    <w:rsid w:val="00867075"/>
    <w:rsid w:val="00867A3A"/>
    <w:rsid w:val="00867C5C"/>
    <w:rsid w:val="0087125A"/>
    <w:rsid w:val="00871772"/>
    <w:rsid w:val="00873306"/>
    <w:rsid w:val="008751F7"/>
    <w:rsid w:val="00883253"/>
    <w:rsid w:val="00891306"/>
    <w:rsid w:val="00892666"/>
    <w:rsid w:val="00892ADF"/>
    <w:rsid w:val="00895B09"/>
    <w:rsid w:val="00896559"/>
    <w:rsid w:val="00896FD7"/>
    <w:rsid w:val="008A2850"/>
    <w:rsid w:val="008A5ECB"/>
    <w:rsid w:val="008A6305"/>
    <w:rsid w:val="008B1C4E"/>
    <w:rsid w:val="008B3683"/>
    <w:rsid w:val="008B426B"/>
    <w:rsid w:val="008B7DC2"/>
    <w:rsid w:val="008C1B54"/>
    <w:rsid w:val="008C30D0"/>
    <w:rsid w:val="008C3249"/>
    <w:rsid w:val="008D0043"/>
    <w:rsid w:val="008D0D96"/>
    <w:rsid w:val="008D1A62"/>
    <w:rsid w:val="008D5C26"/>
    <w:rsid w:val="008D756E"/>
    <w:rsid w:val="008E11E7"/>
    <w:rsid w:val="008E141B"/>
    <w:rsid w:val="008E1EAD"/>
    <w:rsid w:val="008E2EC0"/>
    <w:rsid w:val="008E4112"/>
    <w:rsid w:val="008E5B0A"/>
    <w:rsid w:val="008E6ABC"/>
    <w:rsid w:val="008F3660"/>
    <w:rsid w:val="008F554F"/>
    <w:rsid w:val="0090138C"/>
    <w:rsid w:val="009019DA"/>
    <w:rsid w:val="0090436A"/>
    <w:rsid w:val="0090518E"/>
    <w:rsid w:val="0090528D"/>
    <w:rsid w:val="00906EDA"/>
    <w:rsid w:val="009075A3"/>
    <w:rsid w:val="00907F83"/>
    <w:rsid w:val="00911A97"/>
    <w:rsid w:val="00913692"/>
    <w:rsid w:val="009153C6"/>
    <w:rsid w:val="00921246"/>
    <w:rsid w:val="00921701"/>
    <w:rsid w:val="009220DD"/>
    <w:rsid w:val="00922D4D"/>
    <w:rsid w:val="00923179"/>
    <w:rsid w:val="00924F0D"/>
    <w:rsid w:val="00931BE1"/>
    <w:rsid w:val="00932273"/>
    <w:rsid w:val="00932465"/>
    <w:rsid w:val="009378E3"/>
    <w:rsid w:val="00941E15"/>
    <w:rsid w:val="009428C8"/>
    <w:rsid w:val="0094291B"/>
    <w:rsid w:val="00942E5E"/>
    <w:rsid w:val="0094369B"/>
    <w:rsid w:val="00944E62"/>
    <w:rsid w:val="00946CCA"/>
    <w:rsid w:val="00946FB2"/>
    <w:rsid w:val="00950B0F"/>
    <w:rsid w:val="00951A0A"/>
    <w:rsid w:val="00951CD7"/>
    <w:rsid w:val="00953E63"/>
    <w:rsid w:val="0095470B"/>
    <w:rsid w:val="00954B5F"/>
    <w:rsid w:val="00954BD3"/>
    <w:rsid w:val="00955938"/>
    <w:rsid w:val="00956185"/>
    <w:rsid w:val="009563F1"/>
    <w:rsid w:val="0095716A"/>
    <w:rsid w:val="00963B87"/>
    <w:rsid w:val="00963C6C"/>
    <w:rsid w:val="00967B8A"/>
    <w:rsid w:val="0097428D"/>
    <w:rsid w:val="00974344"/>
    <w:rsid w:val="0097500A"/>
    <w:rsid w:val="0097671A"/>
    <w:rsid w:val="00976E69"/>
    <w:rsid w:val="0098014F"/>
    <w:rsid w:val="00984CA1"/>
    <w:rsid w:val="009911CE"/>
    <w:rsid w:val="00992FE4"/>
    <w:rsid w:val="00993C39"/>
    <w:rsid w:val="00994596"/>
    <w:rsid w:val="00994E6D"/>
    <w:rsid w:val="00994FF8"/>
    <w:rsid w:val="00996044"/>
    <w:rsid w:val="009A0137"/>
    <w:rsid w:val="009A0416"/>
    <w:rsid w:val="009A067F"/>
    <w:rsid w:val="009A1B89"/>
    <w:rsid w:val="009A1ED6"/>
    <w:rsid w:val="009A2F60"/>
    <w:rsid w:val="009A5079"/>
    <w:rsid w:val="009A7927"/>
    <w:rsid w:val="009B0ED4"/>
    <w:rsid w:val="009B2993"/>
    <w:rsid w:val="009B3AB1"/>
    <w:rsid w:val="009B4328"/>
    <w:rsid w:val="009B693E"/>
    <w:rsid w:val="009C09CB"/>
    <w:rsid w:val="009D22E7"/>
    <w:rsid w:val="009D2711"/>
    <w:rsid w:val="009E36ED"/>
    <w:rsid w:val="009E40E8"/>
    <w:rsid w:val="009E40F9"/>
    <w:rsid w:val="009F099B"/>
    <w:rsid w:val="009F1AF7"/>
    <w:rsid w:val="009F4425"/>
    <w:rsid w:val="009F70FA"/>
    <w:rsid w:val="009F74D6"/>
    <w:rsid w:val="00A02564"/>
    <w:rsid w:val="00A02EB4"/>
    <w:rsid w:val="00A070D1"/>
    <w:rsid w:val="00A073F4"/>
    <w:rsid w:val="00A07883"/>
    <w:rsid w:val="00A111C3"/>
    <w:rsid w:val="00A14BF3"/>
    <w:rsid w:val="00A166BC"/>
    <w:rsid w:val="00A16B2E"/>
    <w:rsid w:val="00A17194"/>
    <w:rsid w:val="00A2129F"/>
    <w:rsid w:val="00A24051"/>
    <w:rsid w:val="00A268A5"/>
    <w:rsid w:val="00A27F44"/>
    <w:rsid w:val="00A31378"/>
    <w:rsid w:val="00A35B9E"/>
    <w:rsid w:val="00A35C21"/>
    <w:rsid w:val="00A368ED"/>
    <w:rsid w:val="00A40BED"/>
    <w:rsid w:val="00A42CB6"/>
    <w:rsid w:val="00A43817"/>
    <w:rsid w:val="00A44895"/>
    <w:rsid w:val="00A45E05"/>
    <w:rsid w:val="00A46952"/>
    <w:rsid w:val="00A52B1C"/>
    <w:rsid w:val="00A54CA9"/>
    <w:rsid w:val="00A57C3D"/>
    <w:rsid w:val="00A60484"/>
    <w:rsid w:val="00A60B14"/>
    <w:rsid w:val="00A65D75"/>
    <w:rsid w:val="00A67661"/>
    <w:rsid w:val="00A724D1"/>
    <w:rsid w:val="00A72E6A"/>
    <w:rsid w:val="00A731C6"/>
    <w:rsid w:val="00A73F1D"/>
    <w:rsid w:val="00A75CE1"/>
    <w:rsid w:val="00A767C0"/>
    <w:rsid w:val="00A77915"/>
    <w:rsid w:val="00A77BB4"/>
    <w:rsid w:val="00A8321F"/>
    <w:rsid w:val="00A836F1"/>
    <w:rsid w:val="00A83F6C"/>
    <w:rsid w:val="00A84A2B"/>
    <w:rsid w:val="00A861CA"/>
    <w:rsid w:val="00A87493"/>
    <w:rsid w:val="00A90EC8"/>
    <w:rsid w:val="00A9379D"/>
    <w:rsid w:val="00A96174"/>
    <w:rsid w:val="00A9745A"/>
    <w:rsid w:val="00A97B97"/>
    <w:rsid w:val="00AA3EA0"/>
    <w:rsid w:val="00AA42C7"/>
    <w:rsid w:val="00AA43E7"/>
    <w:rsid w:val="00AB02F0"/>
    <w:rsid w:val="00AB14BC"/>
    <w:rsid w:val="00AB2B87"/>
    <w:rsid w:val="00AB2BDF"/>
    <w:rsid w:val="00AB31FC"/>
    <w:rsid w:val="00AB5BF8"/>
    <w:rsid w:val="00AB618F"/>
    <w:rsid w:val="00AB7B89"/>
    <w:rsid w:val="00AC44AC"/>
    <w:rsid w:val="00AC4B0C"/>
    <w:rsid w:val="00AC6F96"/>
    <w:rsid w:val="00AD1A71"/>
    <w:rsid w:val="00AD28FC"/>
    <w:rsid w:val="00AD6DDD"/>
    <w:rsid w:val="00AD7BAF"/>
    <w:rsid w:val="00AD7FE3"/>
    <w:rsid w:val="00AF08E9"/>
    <w:rsid w:val="00AF1880"/>
    <w:rsid w:val="00AF44AA"/>
    <w:rsid w:val="00B012C4"/>
    <w:rsid w:val="00B01D39"/>
    <w:rsid w:val="00B034E6"/>
    <w:rsid w:val="00B04459"/>
    <w:rsid w:val="00B04487"/>
    <w:rsid w:val="00B106D6"/>
    <w:rsid w:val="00B10A57"/>
    <w:rsid w:val="00B146F3"/>
    <w:rsid w:val="00B15F46"/>
    <w:rsid w:val="00B17395"/>
    <w:rsid w:val="00B20041"/>
    <w:rsid w:val="00B22E56"/>
    <w:rsid w:val="00B30EDE"/>
    <w:rsid w:val="00B31AFE"/>
    <w:rsid w:val="00B34879"/>
    <w:rsid w:val="00B44F89"/>
    <w:rsid w:val="00B45E61"/>
    <w:rsid w:val="00B461A6"/>
    <w:rsid w:val="00B514C8"/>
    <w:rsid w:val="00B528B7"/>
    <w:rsid w:val="00B53C1D"/>
    <w:rsid w:val="00B5559A"/>
    <w:rsid w:val="00B5664A"/>
    <w:rsid w:val="00B60928"/>
    <w:rsid w:val="00B6117F"/>
    <w:rsid w:val="00B6417F"/>
    <w:rsid w:val="00B646F2"/>
    <w:rsid w:val="00B701CF"/>
    <w:rsid w:val="00B743FA"/>
    <w:rsid w:val="00B746C1"/>
    <w:rsid w:val="00B74884"/>
    <w:rsid w:val="00B74F34"/>
    <w:rsid w:val="00B76534"/>
    <w:rsid w:val="00B776C7"/>
    <w:rsid w:val="00B800D6"/>
    <w:rsid w:val="00B80D2D"/>
    <w:rsid w:val="00B83E00"/>
    <w:rsid w:val="00B845EE"/>
    <w:rsid w:val="00B85AA9"/>
    <w:rsid w:val="00B9391A"/>
    <w:rsid w:val="00B93F02"/>
    <w:rsid w:val="00B944F8"/>
    <w:rsid w:val="00B94501"/>
    <w:rsid w:val="00B94BE1"/>
    <w:rsid w:val="00B95AF5"/>
    <w:rsid w:val="00BA0EE4"/>
    <w:rsid w:val="00BB16A8"/>
    <w:rsid w:val="00BB2315"/>
    <w:rsid w:val="00BB3A8C"/>
    <w:rsid w:val="00BB5C9C"/>
    <w:rsid w:val="00BC742F"/>
    <w:rsid w:val="00BD0CF9"/>
    <w:rsid w:val="00BD2FB3"/>
    <w:rsid w:val="00BD3524"/>
    <w:rsid w:val="00BD3AEF"/>
    <w:rsid w:val="00BD4433"/>
    <w:rsid w:val="00BD4845"/>
    <w:rsid w:val="00BD4C8D"/>
    <w:rsid w:val="00BD6F62"/>
    <w:rsid w:val="00BD76BD"/>
    <w:rsid w:val="00BD7736"/>
    <w:rsid w:val="00BE076C"/>
    <w:rsid w:val="00BE0839"/>
    <w:rsid w:val="00BE0B97"/>
    <w:rsid w:val="00BE4C2E"/>
    <w:rsid w:val="00BE5C27"/>
    <w:rsid w:val="00BF048A"/>
    <w:rsid w:val="00BF1611"/>
    <w:rsid w:val="00BF24C5"/>
    <w:rsid w:val="00BF2F92"/>
    <w:rsid w:val="00C03182"/>
    <w:rsid w:val="00C05071"/>
    <w:rsid w:val="00C0511A"/>
    <w:rsid w:val="00C05572"/>
    <w:rsid w:val="00C062D5"/>
    <w:rsid w:val="00C07846"/>
    <w:rsid w:val="00C13189"/>
    <w:rsid w:val="00C131B9"/>
    <w:rsid w:val="00C14F99"/>
    <w:rsid w:val="00C155EC"/>
    <w:rsid w:val="00C15D5C"/>
    <w:rsid w:val="00C16350"/>
    <w:rsid w:val="00C16A7C"/>
    <w:rsid w:val="00C20D8A"/>
    <w:rsid w:val="00C2158C"/>
    <w:rsid w:val="00C21AFF"/>
    <w:rsid w:val="00C240F4"/>
    <w:rsid w:val="00C24A18"/>
    <w:rsid w:val="00C25353"/>
    <w:rsid w:val="00C26258"/>
    <w:rsid w:val="00C27C87"/>
    <w:rsid w:val="00C31931"/>
    <w:rsid w:val="00C3355F"/>
    <w:rsid w:val="00C33787"/>
    <w:rsid w:val="00C37076"/>
    <w:rsid w:val="00C375FC"/>
    <w:rsid w:val="00C42D9D"/>
    <w:rsid w:val="00C54906"/>
    <w:rsid w:val="00C554AF"/>
    <w:rsid w:val="00C56F56"/>
    <w:rsid w:val="00C6126E"/>
    <w:rsid w:val="00C61DBC"/>
    <w:rsid w:val="00C627B0"/>
    <w:rsid w:val="00C64F48"/>
    <w:rsid w:val="00C71F01"/>
    <w:rsid w:val="00C73E2B"/>
    <w:rsid w:val="00C74443"/>
    <w:rsid w:val="00C745AD"/>
    <w:rsid w:val="00C759EF"/>
    <w:rsid w:val="00C7732C"/>
    <w:rsid w:val="00C80053"/>
    <w:rsid w:val="00C802D4"/>
    <w:rsid w:val="00C802F2"/>
    <w:rsid w:val="00C81C96"/>
    <w:rsid w:val="00C81D36"/>
    <w:rsid w:val="00C839BA"/>
    <w:rsid w:val="00C84AD1"/>
    <w:rsid w:val="00C85108"/>
    <w:rsid w:val="00C853DB"/>
    <w:rsid w:val="00C87664"/>
    <w:rsid w:val="00C91371"/>
    <w:rsid w:val="00C95A94"/>
    <w:rsid w:val="00CA1120"/>
    <w:rsid w:val="00CA4C07"/>
    <w:rsid w:val="00CA693F"/>
    <w:rsid w:val="00CB09E0"/>
    <w:rsid w:val="00CB441A"/>
    <w:rsid w:val="00CB577F"/>
    <w:rsid w:val="00CC0464"/>
    <w:rsid w:val="00CC1737"/>
    <w:rsid w:val="00CC18E7"/>
    <w:rsid w:val="00CC4294"/>
    <w:rsid w:val="00CC530C"/>
    <w:rsid w:val="00CC6056"/>
    <w:rsid w:val="00CD125C"/>
    <w:rsid w:val="00CD1C20"/>
    <w:rsid w:val="00CD29B3"/>
    <w:rsid w:val="00CD43DE"/>
    <w:rsid w:val="00CD5A96"/>
    <w:rsid w:val="00CE20BE"/>
    <w:rsid w:val="00CE4996"/>
    <w:rsid w:val="00CE4A6B"/>
    <w:rsid w:val="00CE50E0"/>
    <w:rsid w:val="00CE5174"/>
    <w:rsid w:val="00CE5ED0"/>
    <w:rsid w:val="00CE6C4E"/>
    <w:rsid w:val="00CF0CF7"/>
    <w:rsid w:val="00CF5E0D"/>
    <w:rsid w:val="00D019BF"/>
    <w:rsid w:val="00D025BC"/>
    <w:rsid w:val="00D037B8"/>
    <w:rsid w:val="00D061A4"/>
    <w:rsid w:val="00D06B71"/>
    <w:rsid w:val="00D06EFF"/>
    <w:rsid w:val="00D117FD"/>
    <w:rsid w:val="00D13430"/>
    <w:rsid w:val="00D20686"/>
    <w:rsid w:val="00D241C9"/>
    <w:rsid w:val="00D24352"/>
    <w:rsid w:val="00D25062"/>
    <w:rsid w:val="00D26151"/>
    <w:rsid w:val="00D264A8"/>
    <w:rsid w:val="00D30CA3"/>
    <w:rsid w:val="00D342BB"/>
    <w:rsid w:val="00D35BDF"/>
    <w:rsid w:val="00D36242"/>
    <w:rsid w:val="00D36299"/>
    <w:rsid w:val="00D4030C"/>
    <w:rsid w:val="00D41582"/>
    <w:rsid w:val="00D41FF3"/>
    <w:rsid w:val="00D42C75"/>
    <w:rsid w:val="00D42E6D"/>
    <w:rsid w:val="00D44A5A"/>
    <w:rsid w:val="00D5156C"/>
    <w:rsid w:val="00D526F1"/>
    <w:rsid w:val="00D52EE1"/>
    <w:rsid w:val="00D5592C"/>
    <w:rsid w:val="00D5647C"/>
    <w:rsid w:val="00D568CF"/>
    <w:rsid w:val="00D6072B"/>
    <w:rsid w:val="00D62043"/>
    <w:rsid w:val="00D63B5E"/>
    <w:rsid w:val="00D65DF4"/>
    <w:rsid w:val="00D6663E"/>
    <w:rsid w:val="00D7159C"/>
    <w:rsid w:val="00D71B3D"/>
    <w:rsid w:val="00D7278C"/>
    <w:rsid w:val="00D73467"/>
    <w:rsid w:val="00D73934"/>
    <w:rsid w:val="00D84303"/>
    <w:rsid w:val="00D84E9B"/>
    <w:rsid w:val="00D84EBC"/>
    <w:rsid w:val="00D850F8"/>
    <w:rsid w:val="00D85759"/>
    <w:rsid w:val="00D86549"/>
    <w:rsid w:val="00D91D9E"/>
    <w:rsid w:val="00D92B90"/>
    <w:rsid w:val="00D936E4"/>
    <w:rsid w:val="00D945B3"/>
    <w:rsid w:val="00D94845"/>
    <w:rsid w:val="00D94F55"/>
    <w:rsid w:val="00D95260"/>
    <w:rsid w:val="00D957D2"/>
    <w:rsid w:val="00D96D5D"/>
    <w:rsid w:val="00DA1E23"/>
    <w:rsid w:val="00DA6A97"/>
    <w:rsid w:val="00DA7F2F"/>
    <w:rsid w:val="00DB1146"/>
    <w:rsid w:val="00DB1953"/>
    <w:rsid w:val="00DB1FC2"/>
    <w:rsid w:val="00DB28DC"/>
    <w:rsid w:val="00DB301F"/>
    <w:rsid w:val="00DB3C2F"/>
    <w:rsid w:val="00DB48F1"/>
    <w:rsid w:val="00DB5707"/>
    <w:rsid w:val="00DB6490"/>
    <w:rsid w:val="00DC187B"/>
    <w:rsid w:val="00DC5209"/>
    <w:rsid w:val="00DC719E"/>
    <w:rsid w:val="00DD1A42"/>
    <w:rsid w:val="00DD32D1"/>
    <w:rsid w:val="00DD349E"/>
    <w:rsid w:val="00DD5720"/>
    <w:rsid w:val="00DD6564"/>
    <w:rsid w:val="00DE0AE7"/>
    <w:rsid w:val="00DE17AB"/>
    <w:rsid w:val="00DE22F5"/>
    <w:rsid w:val="00DE2F21"/>
    <w:rsid w:val="00DE4FAA"/>
    <w:rsid w:val="00DE5B8D"/>
    <w:rsid w:val="00DE5C4B"/>
    <w:rsid w:val="00DE617C"/>
    <w:rsid w:val="00DE7C1E"/>
    <w:rsid w:val="00DF12E3"/>
    <w:rsid w:val="00E01D14"/>
    <w:rsid w:val="00E04EF2"/>
    <w:rsid w:val="00E105EA"/>
    <w:rsid w:val="00E124C5"/>
    <w:rsid w:val="00E144AF"/>
    <w:rsid w:val="00E14AA0"/>
    <w:rsid w:val="00E171B2"/>
    <w:rsid w:val="00E1785B"/>
    <w:rsid w:val="00E31E57"/>
    <w:rsid w:val="00E355DD"/>
    <w:rsid w:val="00E3647E"/>
    <w:rsid w:val="00E369BB"/>
    <w:rsid w:val="00E37180"/>
    <w:rsid w:val="00E374B9"/>
    <w:rsid w:val="00E378FB"/>
    <w:rsid w:val="00E418FA"/>
    <w:rsid w:val="00E4267A"/>
    <w:rsid w:val="00E44B0A"/>
    <w:rsid w:val="00E450C9"/>
    <w:rsid w:val="00E45119"/>
    <w:rsid w:val="00E46F81"/>
    <w:rsid w:val="00E5057C"/>
    <w:rsid w:val="00E50593"/>
    <w:rsid w:val="00E506E2"/>
    <w:rsid w:val="00E50A5F"/>
    <w:rsid w:val="00E514E6"/>
    <w:rsid w:val="00E51BCE"/>
    <w:rsid w:val="00E5249A"/>
    <w:rsid w:val="00E52966"/>
    <w:rsid w:val="00E52E10"/>
    <w:rsid w:val="00E5355D"/>
    <w:rsid w:val="00E62890"/>
    <w:rsid w:val="00E62D97"/>
    <w:rsid w:val="00E63B05"/>
    <w:rsid w:val="00E643FB"/>
    <w:rsid w:val="00E6707C"/>
    <w:rsid w:val="00E80126"/>
    <w:rsid w:val="00E80FEC"/>
    <w:rsid w:val="00E81C04"/>
    <w:rsid w:val="00E82C5C"/>
    <w:rsid w:val="00E84595"/>
    <w:rsid w:val="00E8651F"/>
    <w:rsid w:val="00E86710"/>
    <w:rsid w:val="00E90950"/>
    <w:rsid w:val="00E91A38"/>
    <w:rsid w:val="00E93E4F"/>
    <w:rsid w:val="00E95A49"/>
    <w:rsid w:val="00E95CC0"/>
    <w:rsid w:val="00E96EF5"/>
    <w:rsid w:val="00E97E97"/>
    <w:rsid w:val="00EA1623"/>
    <w:rsid w:val="00EA182B"/>
    <w:rsid w:val="00EA1A83"/>
    <w:rsid w:val="00EA5364"/>
    <w:rsid w:val="00EB0B99"/>
    <w:rsid w:val="00EB44A0"/>
    <w:rsid w:val="00EB64D5"/>
    <w:rsid w:val="00EC1A09"/>
    <w:rsid w:val="00EC4F69"/>
    <w:rsid w:val="00EC57C4"/>
    <w:rsid w:val="00EC5975"/>
    <w:rsid w:val="00ED14D3"/>
    <w:rsid w:val="00ED17A2"/>
    <w:rsid w:val="00ED3806"/>
    <w:rsid w:val="00ED4CF8"/>
    <w:rsid w:val="00ED6E3A"/>
    <w:rsid w:val="00EE3527"/>
    <w:rsid w:val="00EF113E"/>
    <w:rsid w:val="00EF2CD9"/>
    <w:rsid w:val="00EF3192"/>
    <w:rsid w:val="00EF51CE"/>
    <w:rsid w:val="00EF56DD"/>
    <w:rsid w:val="00EF66ED"/>
    <w:rsid w:val="00EF6D44"/>
    <w:rsid w:val="00F0342D"/>
    <w:rsid w:val="00F035CC"/>
    <w:rsid w:val="00F05BBF"/>
    <w:rsid w:val="00F0719C"/>
    <w:rsid w:val="00F077CD"/>
    <w:rsid w:val="00F1022F"/>
    <w:rsid w:val="00F11974"/>
    <w:rsid w:val="00F12654"/>
    <w:rsid w:val="00F13F09"/>
    <w:rsid w:val="00F15953"/>
    <w:rsid w:val="00F15E02"/>
    <w:rsid w:val="00F16C56"/>
    <w:rsid w:val="00F17BD4"/>
    <w:rsid w:val="00F20612"/>
    <w:rsid w:val="00F20C7F"/>
    <w:rsid w:val="00F20FB4"/>
    <w:rsid w:val="00F21DEA"/>
    <w:rsid w:val="00F23358"/>
    <w:rsid w:val="00F25677"/>
    <w:rsid w:val="00F32134"/>
    <w:rsid w:val="00F33C01"/>
    <w:rsid w:val="00F36ABA"/>
    <w:rsid w:val="00F40295"/>
    <w:rsid w:val="00F41067"/>
    <w:rsid w:val="00F431A1"/>
    <w:rsid w:val="00F43CBD"/>
    <w:rsid w:val="00F442A8"/>
    <w:rsid w:val="00F44A1D"/>
    <w:rsid w:val="00F44FAC"/>
    <w:rsid w:val="00F454EA"/>
    <w:rsid w:val="00F45E2F"/>
    <w:rsid w:val="00F52FEA"/>
    <w:rsid w:val="00F532D1"/>
    <w:rsid w:val="00F53A7B"/>
    <w:rsid w:val="00F53D46"/>
    <w:rsid w:val="00F55166"/>
    <w:rsid w:val="00F63CAF"/>
    <w:rsid w:val="00F6418E"/>
    <w:rsid w:val="00F64DB9"/>
    <w:rsid w:val="00F65F57"/>
    <w:rsid w:val="00F706CE"/>
    <w:rsid w:val="00F731EC"/>
    <w:rsid w:val="00F7387C"/>
    <w:rsid w:val="00F745EC"/>
    <w:rsid w:val="00F771A9"/>
    <w:rsid w:val="00F808F6"/>
    <w:rsid w:val="00F81EE3"/>
    <w:rsid w:val="00F8364B"/>
    <w:rsid w:val="00F83C0F"/>
    <w:rsid w:val="00F8548E"/>
    <w:rsid w:val="00F85B37"/>
    <w:rsid w:val="00F86022"/>
    <w:rsid w:val="00F87FC9"/>
    <w:rsid w:val="00F93DC1"/>
    <w:rsid w:val="00FA042A"/>
    <w:rsid w:val="00FA0689"/>
    <w:rsid w:val="00FA0A3B"/>
    <w:rsid w:val="00FA388F"/>
    <w:rsid w:val="00FA41BB"/>
    <w:rsid w:val="00FA42E7"/>
    <w:rsid w:val="00FA62F4"/>
    <w:rsid w:val="00FA6C1A"/>
    <w:rsid w:val="00FA7A97"/>
    <w:rsid w:val="00FB0CB6"/>
    <w:rsid w:val="00FB4D6E"/>
    <w:rsid w:val="00FB55ED"/>
    <w:rsid w:val="00FB78E7"/>
    <w:rsid w:val="00FC043B"/>
    <w:rsid w:val="00FC25F4"/>
    <w:rsid w:val="00FC38AF"/>
    <w:rsid w:val="00FC49D5"/>
    <w:rsid w:val="00FC5E18"/>
    <w:rsid w:val="00FD2351"/>
    <w:rsid w:val="00FD4FC4"/>
    <w:rsid w:val="00FD5586"/>
    <w:rsid w:val="00FD7B39"/>
    <w:rsid w:val="00FE0018"/>
    <w:rsid w:val="00FE10EE"/>
    <w:rsid w:val="00FE1167"/>
    <w:rsid w:val="00FE2267"/>
    <w:rsid w:val="00FE234F"/>
    <w:rsid w:val="00FE2F5E"/>
    <w:rsid w:val="00FE3DAF"/>
    <w:rsid w:val="00FF14DE"/>
    <w:rsid w:val="00FF23B5"/>
    <w:rsid w:val="00FF361A"/>
    <w:rsid w:val="00FF497B"/>
    <w:rsid w:val="00FF4AD9"/>
    <w:rsid w:val="0AEC3DBB"/>
    <w:rsid w:val="1A54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ocId w14:val="3C06D261"/>
  <w15:docId w15:val="{C98615F6-8795-4CED-9151-E871ADA08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locked="1" w:semiHidden="1" w:uiPriority="39" w:unhideWhenUsed="1" w:qFormat="1"/>
    <w:lsdException w:name="toc 4" w:semiHidden="1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 w:qFormat="1"/>
    <w:lsdException w:name="footnote text" w:locked="1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 w:qFormat="1"/>
    <w:lsdException w:name="index heading" w:locked="1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semiHidden="1" w:unhideWhenUsed="1"/>
    <w:lsdException w:name="line number" w:locked="1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qFormat="1"/>
    <w:lsdException w:name="Body Text First Indent" w:locked="1" w:semiHidden="1" w:unhideWhenUsed="1"/>
    <w:lsdException w:name="Body Text First Indent 2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semiHidden="1" w:unhideWhenUsed="1" w:qFormat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semiHidden="1" w:unhideWhenUsed="1" w:qFormat="1"/>
    <w:lsdException w:name="Strong" w:locked="1" w:uiPriority="22" w:qFormat="1"/>
    <w:lsdException w:name="Emphasis" w:locked="1" w:uiPriority="0" w:qFormat="1"/>
    <w:lsdException w:name="Document Map" w:semiHidden="1" w:unhideWhenUsed="1" w:qFormat="1"/>
    <w:lsdException w:name="Plain Text" w:semiHidden="1" w:unhideWhenUsed="1" w:qFormat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 w:qFormat="1"/>
    <w:lsdException w:name="Table Grid" w:locked="1" w:uiPriority="59"/>
    <w:lsdException w:name="Table Theme" w:locked="1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076B6"/>
    <w:rPr>
      <w:sz w:val="24"/>
      <w:szCs w:val="24"/>
    </w:rPr>
  </w:style>
  <w:style w:type="paragraph" w:styleId="1">
    <w:name w:val="heading 1"/>
    <w:basedOn w:val="a1"/>
    <w:next w:val="a1"/>
    <w:link w:val="10"/>
    <w:uiPriority w:val="99"/>
    <w:qFormat/>
    <w:rsid w:val="00FE234F"/>
    <w:pPr>
      <w:keepNext/>
      <w:keepLines/>
      <w:numPr>
        <w:numId w:val="1"/>
      </w:numPr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1"/>
    <w:next w:val="a1"/>
    <w:link w:val="20"/>
    <w:uiPriority w:val="99"/>
    <w:qFormat/>
    <w:rsid w:val="00FE234F"/>
    <w:pPr>
      <w:keepNext/>
      <w:keepLines/>
      <w:numPr>
        <w:ilvl w:val="1"/>
        <w:numId w:val="1"/>
      </w:numPr>
      <w:tabs>
        <w:tab w:val="left" w:pos="432"/>
      </w:tabs>
      <w:spacing w:before="260" w:after="260" w:line="416" w:lineRule="auto"/>
      <w:outlineLvl w:val="1"/>
    </w:pPr>
    <w:rPr>
      <w:rFonts w:eastAsia="黑体"/>
      <w:b/>
      <w:sz w:val="32"/>
    </w:rPr>
  </w:style>
  <w:style w:type="paragraph" w:styleId="3">
    <w:name w:val="heading 3"/>
    <w:basedOn w:val="a1"/>
    <w:next w:val="a1"/>
    <w:link w:val="30"/>
    <w:uiPriority w:val="99"/>
    <w:qFormat/>
    <w:rsid w:val="00FE234F"/>
    <w:pPr>
      <w:keepNext/>
      <w:keepLines/>
      <w:numPr>
        <w:ilvl w:val="2"/>
        <w:numId w:val="1"/>
      </w:numPr>
      <w:tabs>
        <w:tab w:val="left" w:pos="1980"/>
      </w:tabs>
      <w:spacing w:before="260" w:after="260" w:line="416" w:lineRule="auto"/>
      <w:outlineLvl w:val="2"/>
    </w:pPr>
    <w:rPr>
      <w:b/>
      <w:sz w:val="30"/>
    </w:rPr>
  </w:style>
  <w:style w:type="paragraph" w:styleId="4">
    <w:name w:val="heading 4"/>
    <w:basedOn w:val="a1"/>
    <w:next w:val="a1"/>
    <w:link w:val="40"/>
    <w:uiPriority w:val="99"/>
    <w:qFormat/>
    <w:rsid w:val="00FE234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eastAsia="黑体"/>
      <w:b/>
      <w:sz w:val="28"/>
    </w:rPr>
  </w:style>
  <w:style w:type="paragraph" w:styleId="5">
    <w:name w:val="heading 5"/>
    <w:basedOn w:val="a1"/>
    <w:next w:val="a1"/>
    <w:link w:val="50"/>
    <w:uiPriority w:val="99"/>
    <w:qFormat/>
    <w:rsid w:val="00FE234F"/>
    <w:pPr>
      <w:keepNext/>
      <w:keepLines/>
      <w:numPr>
        <w:ilvl w:val="4"/>
        <w:numId w:val="1"/>
      </w:numPr>
      <w:adjustRightInd w:val="0"/>
      <w:spacing w:before="280" w:after="290" w:line="376" w:lineRule="atLeast"/>
      <w:textAlignment w:val="baseline"/>
      <w:outlineLvl w:val="4"/>
    </w:pPr>
    <w:rPr>
      <w:b/>
      <w:sz w:val="28"/>
    </w:rPr>
  </w:style>
  <w:style w:type="paragraph" w:styleId="6">
    <w:name w:val="heading 6"/>
    <w:basedOn w:val="a1"/>
    <w:next w:val="a1"/>
    <w:link w:val="60"/>
    <w:uiPriority w:val="99"/>
    <w:qFormat/>
    <w:rsid w:val="00FE234F"/>
    <w:pPr>
      <w:keepNext/>
      <w:keepLines/>
      <w:numPr>
        <w:ilvl w:val="5"/>
        <w:numId w:val="1"/>
      </w:numPr>
      <w:adjustRightInd w:val="0"/>
      <w:spacing w:before="240" w:after="64" w:line="320" w:lineRule="atLeast"/>
      <w:textAlignment w:val="baseline"/>
      <w:outlineLvl w:val="5"/>
    </w:pPr>
    <w:rPr>
      <w:rFonts w:ascii="Arial" w:eastAsia="黑体" w:hAnsi="Arial"/>
      <w:b/>
    </w:rPr>
  </w:style>
  <w:style w:type="paragraph" w:styleId="7">
    <w:name w:val="heading 7"/>
    <w:basedOn w:val="a1"/>
    <w:next w:val="a1"/>
    <w:link w:val="70"/>
    <w:uiPriority w:val="99"/>
    <w:qFormat/>
    <w:rsid w:val="00FE234F"/>
    <w:pPr>
      <w:keepNext/>
      <w:keepLines/>
      <w:numPr>
        <w:ilvl w:val="6"/>
        <w:numId w:val="1"/>
      </w:numPr>
      <w:adjustRightInd w:val="0"/>
      <w:spacing w:before="240" w:after="64" w:line="320" w:lineRule="atLeast"/>
      <w:textAlignment w:val="baseline"/>
      <w:outlineLvl w:val="6"/>
    </w:pPr>
    <w:rPr>
      <w:b/>
    </w:rPr>
  </w:style>
  <w:style w:type="paragraph" w:styleId="8">
    <w:name w:val="heading 8"/>
    <w:basedOn w:val="a1"/>
    <w:next w:val="a1"/>
    <w:link w:val="80"/>
    <w:uiPriority w:val="99"/>
    <w:qFormat/>
    <w:rsid w:val="00FE234F"/>
    <w:pPr>
      <w:keepNext/>
      <w:keepLines/>
      <w:numPr>
        <w:ilvl w:val="7"/>
        <w:numId w:val="1"/>
      </w:numPr>
      <w:adjustRightInd w:val="0"/>
      <w:spacing w:before="240" w:after="64" w:line="320" w:lineRule="atLeast"/>
      <w:textAlignment w:val="baseline"/>
      <w:outlineLvl w:val="7"/>
    </w:pPr>
    <w:rPr>
      <w:rFonts w:ascii="Arial" w:eastAsia="黑体" w:hAnsi="Arial"/>
    </w:rPr>
  </w:style>
  <w:style w:type="paragraph" w:styleId="9">
    <w:name w:val="heading 9"/>
    <w:basedOn w:val="a1"/>
    <w:next w:val="a1"/>
    <w:link w:val="90"/>
    <w:uiPriority w:val="99"/>
    <w:qFormat/>
    <w:rsid w:val="00FE234F"/>
    <w:pPr>
      <w:keepNext/>
      <w:keepLines/>
      <w:numPr>
        <w:ilvl w:val="8"/>
        <w:numId w:val="1"/>
      </w:numPr>
      <w:adjustRightInd w:val="0"/>
      <w:spacing w:before="240" w:after="64" w:line="320" w:lineRule="atLeast"/>
      <w:textAlignment w:val="baseline"/>
      <w:outlineLvl w:val="8"/>
    </w:pPr>
    <w:rPr>
      <w:rFonts w:ascii="Arial" w:eastAsia="黑体" w:hAnsi="Aria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annotation subject"/>
    <w:basedOn w:val="a6"/>
    <w:next w:val="a6"/>
    <w:link w:val="a7"/>
    <w:uiPriority w:val="99"/>
    <w:qFormat/>
    <w:rsid w:val="00FE234F"/>
    <w:rPr>
      <w:b/>
      <w:bCs/>
      <w:kern w:val="2"/>
    </w:rPr>
  </w:style>
  <w:style w:type="paragraph" w:styleId="a6">
    <w:name w:val="annotation text"/>
    <w:basedOn w:val="a1"/>
    <w:link w:val="a8"/>
    <w:uiPriority w:val="99"/>
    <w:qFormat/>
    <w:rsid w:val="00FE234F"/>
    <w:rPr>
      <w:sz w:val="20"/>
    </w:rPr>
  </w:style>
  <w:style w:type="paragraph" w:styleId="a">
    <w:name w:val="Normal Indent"/>
    <w:basedOn w:val="a1"/>
    <w:uiPriority w:val="99"/>
    <w:qFormat/>
    <w:rsid w:val="00FE234F"/>
    <w:pPr>
      <w:numPr>
        <w:numId w:val="2"/>
      </w:numPr>
      <w:snapToGrid w:val="0"/>
      <w:spacing w:after="120" w:line="300" w:lineRule="auto"/>
    </w:pPr>
  </w:style>
  <w:style w:type="paragraph" w:styleId="a9">
    <w:name w:val="Document Map"/>
    <w:basedOn w:val="a1"/>
    <w:link w:val="aa"/>
    <w:uiPriority w:val="99"/>
    <w:qFormat/>
    <w:rsid w:val="00FE234F"/>
    <w:pPr>
      <w:shd w:val="clear" w:color="auto" w:fill="000080"/>
    </w:pPr>
  </w:style>
  <w:style w:type="paragraph" w:styleId="ab">
    <w:name w:val="Body Text"/>
    <w:basedOn w:val="a1"/>
    <w:link w:val="ac"/>
    <w:uiPriority w:val="99"/>
    <w:qFormat/>
    <w:rsid w:val="00FE234F"/>
    <w:rPr>
      <w:sz w:val="20"/>
    </w:rPr>
  </w:style>
  <w:style w:type="paragraph" w:styleId="ad">
    <w:name w:val="Body Text Indent"/>
    <w:basedOn w:val="a1"/>
    <w:link w:val="ae"/>
    <w:uiPriority w:val="99"/>
    <w:rsid w:val="00FE234F"/>
    <w:pPr>
      <w:spacing w:after="120"/>
      <w:ind w:leftChars="200" w:left="420"/>
    </w:pPr>
    <w:rPr>
      <w:sz w:val="20"/>
    </w:rPr>
  </w:style>
  <w:style w:type="paragraph" w:styleId="TOC3">
    <w:name w:val="toc 3"/>
    <w:basedOn w:val="a1"/>
    <w:next w:val="a1"/>
    <w:uiPriority w:val="39"/>
    <w:unhideWhenUsed/>
    <w:qFormat/>
    <w:locked/>
    <w:rsid w:val="00FE234F"/>
    <w:pPr>
      <w:ind w:leftChars="400" w:left="840"/>
    </w:pPr>
  </w:style>
  <w:style w:type="paragraph" w:styleId="af">
    <w:name w:val="Plain Text"/>
    <w:basedOn w:val="a1"/>
    <w:link w:val="af0"/>
    <w:uiPriority w:val="99"/>
    <w:qFormat/>
    <w:rsid w:val="00FE234F"/>
    <w:pPr>
      <w:spacing w:before="60"/>
      <w:ind w:firstLine="482"/>
    </w:pPr>
    <w:rPr>
      <w:rFonts w:ascii="宋体" w:hAnsi="Courier New"/>
      <w:szCs w:val="21"/>
    </w:rPr>
  </w:style>
  <w:style w:type="paragraph" w:styleId="af1">
    <w:name w:val="Date"/>
    <w:basedOn w:val="a1"/>
    <w:next w:val="a1"/>
    <w:link w:val="af2"/>
    <w:uiPriority w:val="99"/>
    <w:qFormat/>
    <w:rsid w:val="00FE234F"/>
    <w:rPr>
      <w:sz w:val="20"/>
    </w:rPr>
  </w:style>
  <w:style w:type="paragraph" w:styleId="21">
    <w:name w:val="Body Text Indent 2"/>
    <w:basedOn w:val="a1"/>
    <w:link w:val="22"/>
    <w:uiPriority w:val="99"/>
    <w:qFormat/>
    <w:rsid w:val="00FE234F"/>
    <w:pPr>
      <w:spacing w:line="360" w:lineRule="auto"/>
      <w:ind w:firstLine="420"/>
    </w:pPr>
    <w:rPr>
      <w:sz w:val="20"/>
    </w:rPr>
  </w:style>
  <w:style w:type="paragraph" w:styleId="af3">
    <w:name w:val="Balloon Text"/>
    <w:basedOn w:val="a1"/>
    <w:link w:val="af4"/>
    <w:uiPriority w:val="99"/>
    <w:qFormat/>
    <w:rsid w:val="00FE234F"/>
    <w:rPr>
      <w:sz w:val="2"/>
    </w:rPr>
  </w:style>
  <w:style w:type="paragraph" w:styleId="af5">
    <w:name w:val="footer"/>
    <w:basedOn w:val="a1"/>
    <w:link w:val="af6"/>
    <w:uiPriority w:val="99"/>
    <w:qFormat/>
    <w:rsid w:val="00FE234F"/>
    <w:pPr>
      <w:tabs>
        <w:tab w:val="center" w:pos="4153"/>
        <w:tab w:val="right" w:pos="8306"/>
      </w:tabs>
      <w:snapToGrid w:val="0"/>
      <w:ind w:firstLine="397"/>
    </w:pPr>
    <w:rPr>
      <w:sz w:val="18"/>
      <w:szCs w:val="18"/>
    </w:rPr>
  </w:style>
  <w:style w:type="paragraph" w:styleId="23">
    <w:name w:val="Body Text First Indent 2"/>
    <w:basedOn w:val="ad"/>
    <w:link w:val="24"/>
    <w:uiPriority w:val="99"/>
    <w:rsid w:val="00FE234F"/>
    <w:pPr>
      <w:ind w:leftChars="0" w:left="0" w:firstLine="420"/>
    </w:pPr>
  </w:style>
  <w:style w:type="paragraph" w:styleId="af7">
    <w:name w:val="header"/>
    <w:basedOn w:val="a1"/>
    <w:link w:val="af8"/>
    <w:uiPriority w:val="99"/>
    <w:rsid w:val="00FE23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50" w:line="360" w:lineRule="auto"/>
      <w:jc w:val="center"/>
    </w:pPr>
    <w:rPr>
      <w:sz w:val="18"/>
      <w:szCs w:val="18"/>
    </w:rPr>
  </w:style>
  <w:style w:type="paragraph" w:styleId="TOC1">
    <w:name w:val="toc 1"/>
    <w:basedOn w:val="a1"/>
    <w:next w:val="a1"/>
    <w:uiPriority w:val="39"/>
    <w:qFormat/>
    <w:rsid w:val="00FE234F"/>
    <w:pPr>
      <w:tabs>
        <w:tab w:val="left" w:pos="360"/>
        <w:tab w:val="right" w:leader="dot" w:pos="8296"/>
      </w:tabs>
      <w:spacing w:line="360" w:lineRule="auto"/>
    </w:pPr>
    <w:rPr>
      <w:rFonts w:ascii="宋体" w:hAnsi="宋体"/>
    </w:rPr>
  </w:style>
  <w:style w:type="paragraph" w:styleId="TOC4">
    <w:name w:val="toc 4"/>
    <w:basedOn w:val="a1"/>
    <w:next w:val="a1"/>
    <w:uiPriority w:val="99"/>
    <w:rsid w:val="00FE234F"/>
    <w:pPr>
      <w:ind w:leftChars="600" w:left="1260"/>
    </w:pPr>
  </w:style>
  <w:style w:type="paragraph" w:styleId="af9">
    <w:name w:val="table of figures"/>
    <w:basedOn w:val="a1"/>
    <w:next w:val="a1"/>
    <w:uiPriority w:val="99"/>
    <w:rsid w:val="00FE234F"/>
    <w:pPr>
      <w:ind w:left="840" w:hanging="420"/>
      <w:jc w:val="center"/>
    </w:pPr>
    <w:rPr>
      <w:b/>
      <w:i/>
    </w:rPr>
  </w:style>
  <w:style w:type="paragraph" w:styleId="TOC2">
    <w:name w:val="toc 2"/>
    <w:basedOn w:val="a1"/>
    <w:next w:val="a1"/>
    <w:uiPriority w:val="39"/>
    <w:qFormat/>
    <w:rsid w:val="00FE234F"/>
    <w:pPr>
      <w:tabs>
        <w:tab w:val="left" w:pos="1080"/>
        <w:tab w:val="right" w:leader="dot" w:pos="8296"/>
      </w:tabs>
      <w:spacing w:line="360" w:lineRule="auto"/>
      <w:ind w:left="420"/>
    </w:pPr>
    <w:rPr>
      <w:rFonts w:eastAsia="楷体_GB2312"/>
    </w:rPr>
  </w:style>
  <w:style w:type="paragraph" w:styleId="afa">
    <w:name w:val="Normal (Web)"/>
    <w:basedOn w:val="a1"/>
    <w:uiPriority w:val="99"/>
    <w:qFormat/>
    <w:rsid w:val="00FE234F"/>
    <w:pPr>
      <w:spacing w:before="100" w:beforeAutospacing="1" w:after="119"/>
    </w:pPr>
    <w:rPr>
      <w:rFonts w:ascii="宋体" w:hAnsi="宋体" w:cs="宋体"/>
    </w:rPr>
  </w:style>
  <w:style w:type="character" w:styleId="afb">
    <w:name w:val="page number"/>
    <w:uiPriority w:val="99"/>
    <w:rsid w:val="00FE234F"/>
    <w:rPr>
      <w:rFonts w:cs="Times New Roman"/>
    </w:rPr>
  </w:style>
  <w:style w:type="character" w:styleId="afc">
    <w:name w:val="FollowedHyperlink"/>
    <w:uiPriority w:val="99"/>
    <w:qFormat/>
    <w:rsid w:val="00FE234F"/>
    <w:rPr>
      <w:rFonts w:cs="Times New Roman"/>
      <w:color w:val="800080"/>
      <w:u w:val="single"/>
    </w:rPr>
  </w:style>
  <w:style w:type="character" w:styleId="afd">
    <w:name w:val="Emphasis"/>
    <w:qFormat/>
    <w:locked/>
    <w:rsid w:val="00FE234F"/>
    <w:rPr>
      <w:rFonts w:cs="Times New Roman"/>
      <w:i/>
      <w:iCs/>
    </w:rPr>
  </w:style>
  <w:style w:type="character" w:styleId="afe">
    <w:name w:val="Hyperlink"/>
    <w:uiPriority w:val="99"/>
    <w:rsid w:val="00FE234F"/>
    <w:rPr>
      <w:rFonts w:cs="Times New Roman"/>
      <w:color w:val="0000FF"/>
      <w:u w:val="single"/>
    </w:rPr>
  </w:style>
  <w:style w:type="character" w:styleId="aff">
    <w:name w:val="annotation reference"/>
    <w:uiPriority w:val="99"/>
    <w:rsid w:val="00FE234F"/>
    <w:rPr>
      <w:rFonts w:cs="Times New Roman"/>
      <w:sz w:val="21"/>
    </w:rPr>
  </w:style>
  <w:style w:type="table" w:styleId="aff0">
    <w:name w:val="Table Grid"/>
    <w:basedOn w:val="a3"/>
    <w:uiPriority w:val="59"/>
    <w:locked/>
    <w:rsid w:val="00FE2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uiPriority w:val="99"/>
    <w:locked/>
    <w:rsid w:val="00FE234F"/>
    <w:rPr>
      <w:b/>
      <w:kern w:val="44"/>
      <w:sz w:val="44"/>
    </w:rPr>
  </w:style>
  <w:style w:type="character" w:customStyle="1" w:styleId="20">
    <w:name w:val="标题 2 字符"/>
    <w:link w:val="2"/>
    <w:uiPriority w:val="99"/>
    <w:qFormat/>
    <w:locked/>
    <w:rsid w:val="00FE234F"/>
    <w:rPr>
      <w:rFonts w:eastAsia="黑体"/>
      <w:b/>
      <w:kern w:val="2"/>
      <w:sz w:val="32"/>
    </w:rPr>
  </w:style>
  <w:style w:type="character" w:customStyle="1" w:styleId="30">
    <w:name w:val="标题 3 字符"/>
    <w:link w:val="3"/>
    <w:uiPriority w:val="99"/>
    <w:qFormat/>
    <w:locked/>
    <w:rsid w:val="00FE234F"/>
    <w:rPr>
      <w:b/>
      <w:kern w:val="2"/>
      <w:sz w:val="30"/>
    </w:rPr>
  </w:style>
  <w:style w:type="character" w:customStyle="1" w:styleId="40">
    <w:name w:val="标题 4 字符"/>
    <w:link w:val="4"/>
    <w:uiPriority w:val="99"/>
    <w:locked/>
    <w:rsid w:val="00FE234F"/>
    <w:rPr>
      <w:rFonts w:eastAsia="黑体"/>
      <w:b/>
      <w:kern w:val="2"/>
      <w:sz w:val="28"/>
    </w:rPr>
  </w:style>
  <w:style w:type="character" w:customStyle="1" w:styleId="50">
    <w:name w:val="标题 5 字符"/>
    <w:link w:val="5"/>
    <w:uiPriority w:val="99"/>
    <w:locked/>
    <w:rsid w:val="00FE234F"/>
    <w:rPr>
      <w:b/>
      <w:sz w:val="28"/>
    </w:rPr>
  </w:style>
  <w:style w:type="character" w:customStyle="1" w:styleId="60">
    <w:name w:val="标题 6 字符"/>
    <w:link w:val="6"/>
    <w:uiPriority w:val="99"/>
    <w:qFormat/>
    <w:locked/>
    <w:rsid w:val="00FE234F"/>
    <w:rPr>
      <w:rFonts w:ascii="Arial" w:eastAsia="黑体" w:hAnsi="Arial"/>
      <w:b/>
      <w:sz w:val="24"/>
    </w:rPr>
  </w:style>
  <w:style w:type="character" w:customStyle="1" w:styleId="70">
    <w:name w:val="标题 7 字符"/>
    <w:link w:val="7"/>
    <w:uiPriority w:val="99"/>
    <w:locked/>
    <w:rsid w:val="00FE234F"/>
    <w:rPr>
      <w:b/>
      <w:sz w:val="24"/>
    </w:rPr>
  </w:style>
  <w:style w:type="character" w:customStyle="1" w:styleId="80">
    <w:name w:val="标题 8 字符"/>
    <w:link w:val="8"/>
    <w:uiPriority w:val="99"/>
    <w:locked/>
    <w:rsid w:val="00FE234F"/>
    <w:rPr>
      <w:rFonts w:ascii="Arial" w:eastAsia="黑体" w:hAnsi="Arial"/>
      <w:sz w:val="24"/>
    </w:rPr>
  </w:style>
  <w:style w:type="character" w:customStyle="1" w:styleId="90">
    <w:name w:val="标题 9 字符"/>
    <w:link w:val="9"/>
    <w:uiPriority w:val="99"/>
    <w:locked/>
    <w:rsid w:val="00FE234F"/>
    <w:rPr>
      <w:rFonts w:ascii="Arial" w:eastAsia="黑体" w:hAnsi="Arial"/>
      <w:sz w:val="21"/>
    </w:rPr>
  </w:style>
  <w:style w:type="character" w:customStyle="1" w:styleId="3CharChar">
    <w:name w:val="标题 3 Char Char"/>
    <w:uiPriority w:val="99"/>
    <w:qFormat/>
    <w:rsid w:val="00FE234F"/>
    <w:rPr>
      <w:b/>
      <w:kern w:val="2"/>
      <w:sz w:val="30"/>
    </w:rPr>
  </w:style>
  <w:style w:type="character" w:customStyle="1" w:styleId="CommentTextChar">
    <w:name w:val="Comment Text Char"/>
    <w:uiPriority w:val="99"/>
    <w:qFormat/>
    <w:locked/>
    <w:rsid w:val="00FE234F"/>
    <w:rPr>
      <w:kern w:val="2"/>
      <w:sz w:val="21"/>
    </w:rPr>
  </w:style>
  <w:style w:type="character" w:customStyle="1" w:styleId="apple-style-span">
    <w:name w:val="apple-style-span"/>
    <w:uiPriority w:val="99"/>
    <w:rsid w:val="00FE234F"/>
    <w:rPr>
      <w:rFonts w:cs="Times New Roman"/>
    </w:rPr>
  </w:style>
  <w:style w:type="character" w:customStyle="1" w:styleId="aff1">
    <w:name w:val="样式 黑体 小三"/>
    <w:uiPriority w:val="99"/>
    <w:rsid w:val="00FE234F"/>
    <w:rPr>
      <w:rFonts w:ascii="黑体" w:eastAsia="黑体" w:hAnsi="黑体"/>
      <w:sz w:val="21"/>
    </w:rPr>
  </w:style>
  <w:style w:type="character" w:customStyle="1" w:styleId="CommentSubjectChar">
    <w:name w:val="Comment Subject Char"/>
    <w:uiPriority w:val="99"/>
    <w:qFormat/>
    <w:locked/>
    <w:rsid w:val="00FE234F"/>
    <w:rPr>
      <w:b/>
      <w:kern w:val="2"/>
      <w:sz w:val="21"/>
    </w:rPr>
  </w:style>
  <w:style w:type="character" w:customStyle="1" w:styleId="Char1">
    <w:name w:val="纯文本 Char1"/>
    <w:uiPriority w:val="99"/>
    <w:qFormat/>
    <w:rsid w:val="00FE234F"/>
    <w:rPr>
      <w:rFonts w:ascii="宋体" w:hAnsi="Courier New"/>
      <w:kern w:val="2"/>
      <w:sz w:val="21"/>
    </w:rPr>
  </w:style>
  <w:style w:type="character" w:customStyle="1" w:styleId="number">
    <w:name w:val="number"/>
    <w:uiPriority w:val="99"/>
    <w:rsid w:val="00FE234F"/>
    <w:rPr>
      <w:rFonts w:cs="Times New Roman"/>
    </w:rPr>
  </w:style>
  <w:style w:type="character" w:customStyle="1" w:styleId="PlainTextChar">
    <w:name w:val="Plain Text Char"/>
    <w:uiPriority w:val="99"/>
    <w:qFormat/>
    <w:locked/>
    <w:rsid w:val="00FE234F"/>
    <w:rPr>
      <w:rFonts w:ascii="宋体" w:eastAsia="仿宋_GB2312" w:hAnsi="Courier New"/>
      <w:kern w:val="2"/>
      <w:sz w:val="24"/>
    </w:rPr>
  </w:style>
  <w:style w:type="character" w:customStyle="1" w:styleId="item">
    <w:name w:val="item"/>
    <w:uiPriority w:val="99"/>
    <w:rsid w:val="00FE234F"/>
    <w:rPr>
      <w:rFonts w:cs="Times New Roman"/>
    </w:rPr>
  </w:style>
  <w:style w:type="character" w:customStyle="1" w:styleId="af8">
    <w:name w:val="页眉 字符"/>
    <w:link w:val="af7"/>
    <w:uiPriority w:val="99"/>
    <w:semiHidden/>
    <w:qFormat/>
    <w:locked/>
    <w:rsid w:val="00FE234F"/>
    <w:rPr>
      <w:rFonts w:cs="Times New Roman"/>
      <w:sz w:val="18"/>
      <w:szCs w:val="18"/>
    </w:rPr>
  </w:style>
  <w:style w:type="character" w:customStyle="1" w:styleId="ae">
    <w:name w:val="正文文本缩进 字符"/>
    <w:link w:val="ad"/>
    <w:uiPriority w:val="99"/>
    <w:semiHidden/>
    <w:locked/>
    <w:rsid w:val="00FE234F"/>
    <w:rPr>
      <w:rFonts w:cs="Times New Roman"/>
      <w:sz w:val="20"/>
      <w:szCs w:val="20"/>
    </w:rPr>
  </w:style>
  <w:style w:type="character" w:customStyle="1" w:styleId="24">
    <w:name w:val="正文文本首行缩进 2 字符"/>
    <w:link w:val="23"/>
    <w:uiPriority w:val="99"/>
    <w:semiHidden/>
    <w:locked/>
    <w:rsid w:val="00FE234F"/>
    <w:rPr>
      <w:rFonts w:cs="Times New Roman"/>
      <w:sz w:val="20"/>
      <w:szCs w:val="20"/>
    </w:rPr>
  </w:style>
  <w:style w:type="character" w:customStyle="1" w:styleId="aa">
    <w:name w:val="文档结构图 字符"/>
    <w:link w:val="a9"/>
    <w:uiPriority w:val="99"/>
    <w:locked/>
    <w:rsid w:val="00FE234F"/>
    <w:rPr>
      <w:rFonts w:cs="Times New Roman"/>
      <w:kern w:val="2"/>
      <w:sz w:val="21"/>
      <w:shd w:val="clear" w:color="auto" w:fill="000080"/>
    </w:rPr>
  </w:style>
  <w:style w:type="character" w:customStyle="1" w:styleId="af2">
    <w:name w:val="日期 字符"/>
    <w:link w:val="af1"/>
    <w:uiPriority w:val="99"/>
    <w:semiHidden/>
    <w:locked/>
    <w:rsid w:val="00FE234F"/>
    <w:rPr>
      <w:rFonts w:cs="Times New Roman"/>
      <w:sz w:val="20"/>
      <w:szCs w:val="20"/>
    </w:rPr>
  </w:style>
  <w:style w:type="character" w:customStyle="1" w:styleId="af4">
    <w:name w:val="批注框文本 字符"/>
    <w:link w:val="af3"/>
    <w:uiPriority w:val="99"/>
    <w:semiHidden/>
    <w:qFormat/>
    <w:locked/>
    <w:rsid w:val="00FE234F"/>
    <w:rPr>
      <w:rFonts w:cs="Times New Roman"/>
      <w:sz w:val="2"/>
    </w:rPr>
  </w:style>
  <w:style w:type="character" w:customStyle="1" w:styleId="ac">
    <w:name w:val="正文文本 字符"/>
    <w:link w:val="ab"/>
    <w:uiPriority w:val="99"/>
    <w:semiHidden/>
    <w:qFormat/>
    <w:locked/>
    <w:rsid w:val="00FE234F"/>
    <w:rPr>
      <w:rFonts w:cs="Times New Roman"/>
      <w:sz w:val="20"/>
      <w:szCs w:val="20"/>
    </w:rPr>
  </w:style>
  <w:style w:type="paragraph" w:customStyle="1" w:styleId="aff2">
    <w:name w:val="文档正文"/>
    <w:basedOn w:val="a1"/>
    <w:uiPriority w:val="99"/>
    <w:qFormat/>
    <w:rsid w:val="00FE234F"/>
    <w:pPr>
      <w:adjustRightInd w:val="0"/>
      <w:spacing w:before="60" w:line="480" w:lineRule="atLeast"/>
      <w:ind w:firstLine="567"/>
      <w:textAlignment w:val="baseline"/>
    </w:pPr>
    <w:rPr>
      <w:rFonts w:ascii="长城仿宋" w:eastAsia="仿宋_GB2312" w:hAnsi="Arial"/>
    </w:rPr>
  </w:style>
  <w:style w:type="paragraph" w:customStyle="1" w:styleId="aff3">
    <w:name w:val="表格标题"/>
    <w:basedOn w:val="a1"/>
    <w:uiPriority w:val="99"/>
    <w:qFormat/>
    <w:rsid w:val="00FE234F"/>
    <w:pPr>
      <w:jc w:val="right"/>
    </w:pPr>
    <w:rPr>
      <w:rFonts w:cs="宋体"/>
      <w:b/>
      <w:bCs/>
    </w:rPr>
  </w:style>
  <w:style w:type="paragraph" w:customStyle="1" w:styleId="3New">
    <w:name w:val="标题 3 New"/>
    <w:basedOn w:val="a1"/>
    <w:next w:val="a1"/>
    <w:uiPriority w:val="99"/>
    <w:qFormat/>
    <w:rsid w:val="00FE234F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sz w:val="30"/>
    </w:rPr>
  </w:style>
  <w:style w:type="paragraph" w:customStyle="1" w:styleId="aff4">
    <w:name w:val="表格文本"/>
    <w:basedOn w:val="a1"/>
    <w:uiPriority w:val="99"/>
    <w:qFormat/>
    <w:rsid w:val="00FE234F"/>
    <w:pPr>
      <w:tabs>
        <w:tab w:val="decimal" w:pos="0"/>
      </w:tabs>
      <w:autoSpaceDE w:val="0"/>
      <w:autoSpaceDN w:val="0"/>
      <w:adjustRightInd w:val="0"/>
    </w:pPr>
    <w:rPr>
      <w:rFonts w:ascii="宋体" w:hAnsi="宋体" w:cs="宋体"/>
      <w:color w:val="000000"/>
      <w:szCs w:val="21"/>
    </w:rPr>
  </w:style>
  <w:style w:type="paragraph" w:customStyle="1" w:styleId="Char">
    <w:name w:val="Char"/>
    <w:basedOn w:val="a1"/>
    <w:uiPriority w:val="99"/>
    <w:qFormat/>
    <w:rsid w:val="00FE234F"/>
    <w:pPr>
      <w:spacing w:line="360" w:lineRule="auto"/>
    </w:pPr>
    <w:rPr>
      <w:rFonts w:ascii="Verdana" w:hAnsi="Verdana"/>
    </w:rPr>
  </w:style>
  <w:style w:type="paragraph" w:customStyle="1" w:styleId="Char1CharCharChar">
    <w:name w:val="Char1 Char Char Char"/>
    <w:basedOn w:val="a1"/>
    <w:uiPriority w:val="99"/>
    <w:qFormat/>
    <w:rsid w:val="00FE234F"/>
    <w:pPr>
      <w:spacing w:line="360" w:lineRule="auto"/>
    </w:pPr>
    <w:rPr>
      <w:rFonts w:ascii="Tahoma" w:hAnsi="Tahoma"/>
    </w:rPr>
  </w:style>
  <w:style w:type="paragraph" w:customStyle="1" w:styleId="aff5">
    <w:name w:val="表格文字"/>
    <w:uiPriority w:val="99"/>
    <w:qFormat/>
    <w:rsid w:val="00FE234F"/>
    <w:pPr>
      <w:jc w:val="center"/>
    </w:pPr>
    <w:rPr>
      <w:rFonts w:ascii="Arial" w:eastAsia="仿宋_GB2312" w:hAnsi="Arial"/>
      <w:sz w:val="24"/>
      <w:lang w:eastAsia="zh-CN"/>
    </w:rPr>
  </w:style>
  <w:style w:type="character" w:customStyle="1" w:styleId="af0">
    <w:name w:val="纯文本 字符"/>
    <w:link w:val="af"/>
    <w:uiPriority w:val="99"/>
    <w:semiHidden/>
    <w:qFormat/>
    <w:locked/>
    <w:rsid w:val="00FE234F"/>
    <w:rPr>
      <w:rFonts w:ascii="宋体" w:hAnsi="Courier New" w:cs="Courier New"/>
      <w:sz w:val="21"/>
      <w:szCs w:val="21"/>
    </w:rPr>
  </w:style>
  <w:style w:type="paragraph" w:customStyle="1" w:styleId="3NewNew">
    <w:name w:val="标题 3 New New"/>
    <w:basedOn w:val="a1"/>
    <w:next w:val="a1"/>
    <w:uiPriority w:val="99"/>
    <w:qFormat/>
    <w:rsid w:val="00FE234F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sz w:val="30"/>
    </w:rPr>
  </w:style>
  <w:style w:type="paragraph" w:customStyle="1" w:styleId="CharChar1CharCharCharCharCharCharCharCharCharCharCharCharCharCharCharCharCharCharCharCharCharCharCharCharCharChar">
    <w:name w:val="Char Char1 Char Char Char Char Char Char Char Char Char Char Char Char Char Char Char Char Char Char Char Char Char Char Char Char Char Char"/>
    <w:basedOn w:val="a1"/>
    <w:uiPriority w:val="99"/>
    <w:qFormat/>
    <w:rsid w:val="00FE234F"/>
    <w:rPr>
      <w:rFonts w:ascii="Tahoma" w:hAnsi="Tahoma"/>
    </w:rPr>
  </w:style>
  <w:style w:type="paragraph" w:customStyle="1" w:styleId="CharChar1">
    <w:name w:val="Char Char1"/>
    <w:basedOn w:val="a1"/>
    <w:uiPriority w:val="99"/>
    <w:qFormat/>
    <w:rsid w:val="00FE234F"/>
    <w:pPr>
      <w:spacing w:after="160" w:line="240" w:lineRule="exact"/>
    </w:pPr>
    <w:rPr>
      <w:rFonts w:ascii="Verdana" w:hAnsi="Verdana"/>
      <w:sz w:val="20"/>
    </w:rPr>
  </w:style>
  <w:style w:type="paragraph" w:customStyle="1" w:styleId="Style11">
    <w:name w:val="_Style 11"/>
    <w:basedOn w:val="a1"/>
    <w:uiPriority w:val="99"/>
    <w:qFormat/>
    <w:rsid w:val="00FE234F"/>
    <w:pPr>
      <w:spacing w:line="360" w:lineRule="auto"/>
    </w:pPr>
    <w:rPr>
      <w:rFonts w:ascii="Arial" w:eastAsia="仿宋_GB2312" w:hAnsi="Arial"/>
    </w:rPr>
  </w:style>
  <w:style w:type="paragraph" w:customStyle="1" w:styleId="TAH">
    <w:name w:val="TAH"/>
    <w:basedOn w:val="a1"/>
    <w:uiPriority w:val="99"/>
    <w:qFormat/>
    <w:rsid w:val="00FE234F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sz w:val="18"/>
      <w:lang w:val="en-GB"/>
    </w:rPr>
  </w:style>
  <w:style w:type="paragraph" w:customStyle="1" w:styleId="aff6">
    <w:name w:val="表格样式"/>
    <w:basedOn w:val="a1"/>
    <w:uiPriority w:val="99"/>
    <w:qFormat/>
    <w:rsid w:val="00FE234F"/>
    <w:pPr>
      <w:outlineLvl w:val="2"/>
    </w:pPr>
    <w:rPr>
      <w:rFonts w:eastAsia="仿宋_GB2312"/>
    </w:rPr>
  </w:style>
  <w:style w:type="paragraph" w:customStyle="1" w:styleId="a0">
    <w:name w:val="三级目录"/>
    <w:basedOn w:val="a1"/>
    <w:uiPriority w:val="99"/>
    <w:qFormat/>
    <w:rsid w:val="00FE234F"/>
    <w:pPr>
      <w:numPr>
        <w:ilvl w:val="2"/>
        <w:numId w:val="5"/>
      </w:numPr>
      <w:tabs>
        <w:tab w:val="left" w:pos="1609"/>
      </w:tabs>
      <w:ind w:left="1609"/>
      <w:outlineLvl w:val="2"/>
    </w:pPr>
    <w:rPr>
      <w:rFonts w:eastAsia="新宋体"/>
    </w:rPr>
  </w:style>
  <w:style w:type="paragraph" w:customStyle="1" w:styleId="TableHeader">
    <w:name w:val="Table Header"/>
    <w:basedOn w:val="a1"/>
    <w:uiPriority w:val="99"/>
    <w:qFormat/>
    <w:rsid w:val="00FE234F"/>
    <w:pPr>
      <w:spacing w:before="120" w:line="360" w:lineRule="auto"/>
      <w:ind w:firstLine="482"/>
      <w:jc w:val="center"/>
    </w:pPr>
    <w:rPr>
      <w:rFonts w:ascii="Sabon Serif for Nokia" w:eastAsia="仿宋_GB2312" w:hAnsi="Sabon Serif for Nokia"/>
      <w:b/>
      <w:sz w:val="22"/>
      <w:lang w:val="en-AU"/>
    </w:rPr>
  </w:style>
  <w:style w:type="paragraph" w:customStyle="1" w:styleId="Style133">
    <w:name w:val="_Style 133"/>
    <w:basedOn w:val="a1"/>
    <w:uiPriority w:val="99"/>
    <w:qFormat/>
    <w:rsid w:val="00FE234F"/>
    <w:pPr>
      <w:spacing w:line="360" w:lineRule="auto"/>
      <w:ind w:firstLineChars="200" w:firstLine="480"/>
    </w:pPr>
    <w:rPr>
      <w:rFonts w:ascii="Tahoma" w:hAnsi="Tahoma"/>
    </w:rPr>
  </w:style>
  <w:style w:type="paragraph" w:customStyle="1" w:styleId="61">
    <w:name w:val="样式6"/>
    <w:basedOn w:val="a1"/>
    <w:uiPriority w:val="99"/>
    <w:qFormat/>
    <w:rsid w:val="00FE234F"/>
    <w:pPr>
      <w:spacing w:before="60" w:line="360" w:lineRule="auto"/>
      <w:ind w:left="252"/>
    </w:pPr>
    <w:rPr>
      <w:rFonts w:ascii="仿宋_GB2312" w:eastAsia="仿宋_GB2312" w:hAnsi="Arial" w:cs="Arial"/>
      <w:b/>
      <w:sz w:val="28"/>
      <w:szCs w:val="28"/>
    </w:rPr>
  </w:style>
  <w:style w:type="character" w:customStyle="1" w:styleId="a8">
    <w:name w:val="批注文字 字符"/>
    <w:link w:val="a6"/>
    <w:uiPriority w:val="99"/>
    <w:semiHidden/>
    <w:qFormat/>
    <w:locked/>
    <w:rsid w:val="00FE234F"/>
    <w:rPr>
      <w:rFonts w:cs="Times New Roman"/>
      <w:sz w:val="20"/>
      <w:szCs w:val="20"/>
    </w:rPr>
  </w:style>
  <w:style w:type="character" w:customStyle="1" w:styleId="a7">
    <w:name w:val="批注主题 字符"/>
    <w:link w:val="a5"/>
    <w:uiPriority w:val="99"/>
    <w:semiHidden/>
    <w:qFormat/>
    <w:locked/>
    <w:rsid w:val="00FE234F"/>
    <w:rPr>
      <w:rFonts w:cs="Times New Roman"/>
      <w:b/>
      <w:bCs/>
      <w:kern w:val="2"/>
      <w:sz w:val="20"/>
      <w:szCs w:val="20"/>
    </w:rPr>
  </w:style>
  <w:style w:type="paragraph" w:customStyle="1" w:styleId="diagram">
    <w:name w:val="diagram"/>
    <w:basedOn w:val="a1"/>
    <w:uiPriority w:val="99"/>
    <w:qFormat/>
    <w:rsid w:val="00FE234F"/>
    <w:pPr>
      <w:adjustRightInd w:val="0"/>
      <w:spacing w:after="120"/>
      <w:textAlignment w:val="baseline"/>
    </w:pPr>
    <w:rPr>
      <w:rFonts w:ascii="CG Times"/>
      <w:lang w:val="en-GB"/>
    </w:rPr>
  </w:style>
  <w:style w:type="paragraph" w:customStyle="1" w:styleId="Char2">
    <w:name w:val="Char2"/>
    <w:basedOn w:val="a1"/>
    <w:uiPriority w:val="99"/>
    <w:qFormat/>
    <w:rsid w:val="00FE234F"/>
    <w:pPr>
      <w:spacing w:line="360" w:lineRule="auto"/>
      <w:ind w:firstLineChars="200" w:firstLine="480"/>
    </w:pPr>
    <w:rPr>
      <w:rFonts w:ascii="Tahoma" w:hAnsi="Tahoma"/>
    </w:rPr>
  </w:style>
  <w:style w:type="character" w:customStyle="1" w:styleId="22">
    <w:name w:val="正文文本缩进 2 字符"/>
    <w:link w:val="21"/>
    <w:uiPriority w:val="99"/>
    <w:semiHidden/>
    <w:qFormat/>
    <w:locked/>
    <w:rsid w:val="00FE234F"/>
    <w:rPr>
      <w:rFonts w:cs="Times New Roman"/>
      <w:sz w:val="20"/>
      <w:szCs w:val="20"/>
    </w:rPr>
  </w:style>
  <w:style w:type="character" w:customStyle="1" w:styleId="af6">
    <w:name w:val="页脚 字符"/>
    <w:link w:val="af5"/>
    <w:uiPriority w:val="99"/>
    <w:semiHidden/>
    <w:qFormat/>
    <w:locked/>
    <w:rsid w:val="00FE234F"/>
    <w:rPr>
      <w:rFonts w:cs="Times New Roman"/>
      <w:sz w:val="18"/>
      <w:szCs w:val="18"/>
    </w:rPr>
  </w:style>
  <w:style w:type="paragraph" w:customStyle="1" w:styleId="CharCharCharCharCharChar1Char">
    <w:name w:val="Char Char Char Char Char Char1 Char"/>
    <w:basedOn w:val="a1"/>
    <w:uiPriority w:val="99"/>
    <w:qFormat/>
    <w:rsid w:val="00FE234F"/>
    <w:pPr>
      <w:spacing w:line="360" w:lineRule="auto"/>
      <w:ind w:firstLineChars="200" w:firstLine="200"/>
    </w:pPr>
    <w:rPr>
      <w:rFonts w:ascii="Tahoma" w:hAnsi="Tahoma"/>
    </w:rPr>
  </w:style>
  <w:style w:type="paragraph" w:customStyle="1" w:styleId="p15">
    <w:name w:val="p15"/>
    <w:basedOn w:val="a1"/>
    <w:uiPriority w:val="99"/>
    <w:qFormat/>
    <w:rsid w:val="00FE234F"/>
    <w:pPr>
      <w:spacing w:after="120"/>
      <w:ind w:left="420"/>
    </w:pPr>
    <w:rPr>
      <w:szCs w:val="21"/>
    </w:rPr>
  </w:style>
  <w:style w:type="paragraph" w:customStyle="1" w:styleId="p16">
    <w:name w:val="p16"/>
    <w:basedOn w:val="a1"/>
    <w:uiPriority w:val="99"/>
    <w:qFormat/>
    <w:rsid w:val="00FE234F"/>
  </w:style>
  <w:style w:type="paragraph" w:customStyle="1" w:styleId="p0">
    <w:name w:val="p0"/>
    <w:basedOn w:val="a1"/>
    <w:uiPriority w:val="99"/>
    <w:qFormat/>
    <w:rsid w:val="00FE234F"/>
    <w:rPr>
      <w:szCs w:val="21"/>
    </w:rPr>
  </w:style>
  <w:style w:type="paragraph" w:customStyle="1" w:styleId="11">
    <w:name w:val="列出段落1"/>
    <w:basedOn w:val="a1"/>
    <w:uiPriority w:val="99"/>
    <w:qFormat/>
    <w:rsid w:val="00FE234F"/>
    <w:pPr>
      <w:ind w:firstLineChars="200" w:firstLine="420"/>
    </w:pPr>
  </w:style>
  <w:style w:type="character" w:customStyle="1" w:styleId="CharChar">
    <w:name w:val="Char Char"/>
    <w:uiPriority w:val="99"/>
    <w:qFormat/>
    <w:rsid w:val="00FE234F"/>
    <w:rPr>
      <w:rFonts w:ascii="宋体" w:eastAsia="仿宋_GB2312" w:hAnsi="Courier New"/>
      <w:kern w:val="2"/>
      <w:sz w:val="24"/>
    </w:rPr>
  </w:style>
  <w:style w:type="character" w:customStyle="1" w:styleId="CharChar4">
    <w:name w:val="Char Char4"/>
    <w:uiPriority w:val="99"/>
    <w:qFormat/>
    <w:rsid w:val="00FE234F"/>
    <w:rPr>
      <w:b/>
      <w:kern w:val="2"/>
      <w:sz w:val="30"/>
    </w:rPr>
  </w:style>
  <w:style w:type="character" w:customStyle="1" w:styleId="CharChar2">
    <w:name w:val="Char Char2"/>
    <w:uiPriority w:val="99"/>
    <w:qFormat/>
    <w:rsid w:val="00FE234F"/>
    <w:rPr>
      <w:b/>
      <w:kern w:val="2"/>
      <w:sz w:val="21"/>
    </w:rPr>
  </w:style>
  <w:style w:type="character" w:customStyle="1" w:styleId="CharChar3">
    <w:name w:val="Char Char3"/>
    <w:uiPriority w:val="99"/>
    <w:qFormat/>
    <w:rsid w:val="00FE234F"/>
    <w:rPr>
      <w:kern w:val="2"/>
      <w:sz w:val="21"/>
    </w:rPr>
  </w:style>
  <w:style w:type="paragraph" w:customStyle="1" w:styleId="CharChar11">
    <w:name w:val="Char Char11"/>
    <w:basedOn w:val="a1"/>
    <w:uiPriority w:val="99"/>
    <w:qFormat/>
    <w:rsid w:val="00FE234F"/>
    <w:pPr>
      <w:spacing w:after="160" w:line="240" w:lineRule="exact"/>
    </w:pPr>
    <w:rPr>
      <w:rFonts w:ascii="Verdana" w:hAnsi="Verdana"/>
      <w:sz w:val="20"/>
    </w:rPr>
  </w:style>
  <w:style w:type="paragraph" w:customStyle="1" w:styleId="Char21">
    <w:name w:val="Char21"/>
    <w:basedOn w:val="a1"/>
    <w:uiPriority w:val="99"/>
    <w:qFormat/>
    <w:rsid w:val="00FE234F"/>
    <w:pPr>
      <w:spacing w:line="360" w:lineRule="auto"/>
      <w:ind w:firstLineChars="200" w:firstLine="480"/>
    </w:pPr>
    <w:rPr>
      <w:rFonts w:ascii="Tahoma" w:hAnsi="Tahoma"/>
    </w:rPr>
  </w:style>
  <w:style w:type="paragraph" w:customStyle="1" w:styleId="Char10">
    <w:name w:val="Char1"/>
    <w:basedOn w:val="a1"/>
    <w:uiPriority w:val="99"/>
    <w:qFormat/>
    <w:rsid w:val="00FE234F"/>
    <w:pPr>
      <w:spacing w:line="360" w:lineRule="auto"/>
    </w:pPr>
    <w:rPr>
      <w:rFonts w:ascii="Verdana" w:hAnsi="Verdana"/>
    </w:rPr>
  </w:style>
  <w:style w:type="paragraph" w:customStyle="1" w:styleId="Char1CharCharChar1">
    <w:name w:val="Char1 Char Char Char1"/>
    <w:basedOn w:val="a1"/>
    <w:uiPriority w:val="99"/>
    <w:qFormat/>
    <w:rsid w:val="00FE234F"/>
    <w:pPr>
      <w:spacing w:line="360" w:lineRule="auto"/>
    </w:pPr>
    <w:rPr>
      <w:rFonts w:ascii="Tahoma" w:hAnsi="Tahoma"/>
    </w:rPr>
  </w:style>
  <w:style w:type="paragraph" w:customStyle="1" w:styleId="CharChar1CharCharCharCharCharCharCharCharCharCharCharCharCharCharCharCharCharCharCharCharCharCharCharCharCharChar1">
    <w:name w:val="Char Char1 Char Char Char Char Char Char Char Char Char Char Char Char Char Char Char Char Char Char Char Char Char Char Char Char Char Char1"/>
    <w:basedOn w:val="a1"/>
    <w:uiPriority w:val="99"/>
    <w:qFormat/>
    <w:rsid w:val="00FE234F"/>
    <w:rPr>
      <w:rFonts w:ascii="Tahoma" w:hAnsi="Tahoma"/>
    </w:rPr>
  </w:style>
  <w:style w:type="paragraph" w:customStyle="1" w:styleId="TOC10">
    <w:name w:val="TOC 标题1"/>
    <w:basedOn w:val="1"/>
    <w:next w:val="a1"/>
    <w:uiPriority w:val="39"/>
    <w:unhideWhenUsed/>
    <w:qFormat/>
    <w:rsid w:val="00FE234F"/>
    <w:pPr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kern w:val="0"/>
      <w:sz w:val="32"/>
      <w:szCs w:val="32"/>
    </w:rPr>
  </w:style>
  <w:style w:type="character" w:customStyle="1" w:styleId="apple-converted-space">
    <w:name w:val="apple-converted-space"/>
    <w:qFormat/>
    <w:rsid w:val="00FE234F"/>
  </w:style>
  <w:style w:type="table" w:customStyle="1" w:styleId="12">
    <w:name w:val="网格型浅色1"/>
    <w:basedOn w:val="a3"/>
    <w:uiPriority w:val="40"/>
    <w:qFormat/>
    <w:rsid w:val="00FE234F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110">
    <w:name w:val="无格式表格 11"/>
    <w:basedOn w:val="a3"/>
    <w:uiPriority w:val="41"/>
    <w:rsid w:val="00FE234F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HTML">
    <w:name w:val="HTML Preformatted"/>
    <w:basedOn w:val="a1"/>
    <w:link w:val="HTML0"/>
    <w:uiPriority w:val="99"/>
    <w:unhideWhenUsed/>
    <w:locked/>
    <w:rsid w:val="002C2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/>
    </w:rPr>
  </w:style>
  <w:style w:type="character" w:customStyle="1" w:styleId="HTML0">
    <w:name w:val="HTML 预设格式 字符"/>
    <w:link w:val="HTML"/>
    <w:uiPriority w:val="99"/>
    <w:rsid w:val="002C2C3B"/>
    <w:rPr>
      <w:rFonts w:ascii="宋体" w:hAnsi="宋体" w:cs="宋体"/>
      <w:sz w:val="24"/>
      <w:szCs w:val="24"/>
    </w:rPr>
  </w:style>
  <w:style w:type="character" w:styleId="aff7">
    <w:name w:val="Book Title"/>
    <w:uiPriority w:val="33"/>
    <w:qFormat/>
    <w:rsid w:val="00B3487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3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0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3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E89478-45E5-4A36-A80E-1C954A1A5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5317</TotalTime>
  <Pages>12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普信科技</Company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王志龙</dc:creator>
  <cp:lastModifiedBy>shiyang zhu</cp:lastModifiedBy>
  <cp:revision>964</cp:revision>
  <dcterms:created xsi:type="dcterms:W3CDTF">2014-05-04T04:03:00Z</dcterms:created>
  <dcterms:modified xsi:type="dcterms:W3CDTF">2018-11-03T13:22:00Z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